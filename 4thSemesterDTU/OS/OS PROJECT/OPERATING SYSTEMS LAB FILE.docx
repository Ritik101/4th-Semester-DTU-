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ind w:left="-660" w:leftChars="-300" w:right="-981" w:rightChars="-446" w:firstLine="0" w:firstLineChars="0"/>
        <w:jc w:val="center"/>
        <w:rPr>
          <w:rFonts w:hint="default" w:ascii="Times New Roman" w:hAnsi="Times New Roman" w:cs="Times New Roman"/>
          <w:color w:val="auto"/>
          <w:sz w:val="48"/>
          <w:szCs w:val="48"/>
          <w:u w:val="single"/>
          <w:lang w:val="en-US" w:eastAsia="zh-CN"/>
        </w:rPr>
      </w:pPr>
      <w:r>
        <w:rPr>
          <w:rFonts w:hint="default" w:ascii="Times New Roman" w:hAnsi="Times New Roman" w:cs="Times New Roman"/>
          <w:color w:val="auto"/>
          <w:sz w:val="48"/>
          <w:szCs w:val="48"/>
          <w:u w:val="single"/>
          <w:lang w:val="en-US" w:eastAsia="zh-CN"/>
        </w:rPr>
        <w:t>DELHI TECHNOLOGICAL UNIVERSITY</w:t>
      </w:r>
    </w:p>
    <w:p>
      <w:pPr>
        <w:rPr>
          <w:rFonts w:hint="default"/>
          <w:lang w:val="en-US" w:eastAsia="zh-CN"/>
        </w:rPr>
      </w:pPr>
    </w:p>
    <w:p>
      <w:pPr>
        <w:shd w:val="clear" w:fill="FFFFFF"/>
        <w:spacing w:line="240" w:lineRule="auto"/>
        <w:jc w:val="center"/>
        <w:rPr>
          <w:rFonts w:hint="default" w:ascii="Times New Roman" w:hAnsi="Times New Roman" w:eastAsia="Comfortaa" w:cs="Times New Roman"/>
          <w:b/>
          <w:bCs w:val="0"/>
          <w:color w:val="273239"/>
          <w:sz w:val="40"/>
          <w:szCs w:val="40"/>
          <w:u w:val="single"/>
          <w:lang w:val="en-IN"/>
        </w:rPr>
      </w:pPr>
      <w:r>
        <w:rPr>
          <w:rFonts w:hint="default" w:ascii="Times New Roman" w:hAnsi="Times New Roman" w:eastAsia="Comfortaa" w:cs="Times New Roman"/>
          <w:b/>
          <w:bCs w:val="0"/>
          <w:color w:val="273239"/>
          <w:sz w:val="40"/>
          <w:szCs w:val="40"/>
          <w:u w:val="single"/>
          <w:rtl w:val="0"/>
        </w:rPr>
        <w:t>OPERATING SYSTEMS</w:t>
      </w:r>
      <w:r>
        <w:rPr>
          <w:rFonts w:hint="default" w:ascii="Times New Roman" w:hAnsi="Times New Roman" w:eastAsia="Comfortaa" w:cs="Times New Roman"/>
          <w:b/>
          <w:bCs w:val="0"/>
          <w:color w:val="273239"/>
          <w:sz w:val="40"/>
          <w:szCs w:val="40"/>
          <w:u w:val="single"/>
          <w:rtl w:val="0"/>
          <w:lang w:val="en-IN"/>
        </w:rPr>
        <w:t xml:space="preserve"> LAB FILE</w:t>
      </w: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hint="default" w:ascii="Times New Roman" w:hAnsi="Times New Roman" w:cs="Times New Roman"/>
          <w:b/>
          <w:bCs/>
          <w:sz w:val="36"/>
          <w:szCs w:val="36"/>
          <w:u w:val="single"/>
          <w:lang w:val="en-IN"/>
        </w:rPr>
      </w:pPr>
      <w:r>
        <w:rPr>
          <w:rFonts w:hint="default" w:ascii="Times New Roman" w:hAnsi="Times New Roman" w:eastAsia="Arial-BoldMT" w:cs="Times New Roman"/>
          <w:b/>
          <w:bCs/>
          <w:color w:val="000000"/>
          <w:kern w:val="0"/>
          <w:sz w:val="36"/>
          <w:szCs w:val="36"/>
          <w:u w:val="single"/>
          <w:lang w:val="en-IN" w:eastAsia="zh-CN" w:bidi="ar"/>
        </w:rPr>
        <w:t>(</w:t>
      </w:r>
      <w:r>
        <w:rPr>
          <w:rFonts w:hint="default" w:ascii="Times New Roman" w:hAnsi="Times New Roman" w:eastAsia="Arial-BoldMT" w:cs="Times New Roman"/>
          <w:b/>
          <w:bCs/>
          <w:color w:val="000000"/>
          <w:kern w:val="0"/>
          <w:sz w:val="36"/>
          <w:szCs w:val="36"/>
          <w:u w:val="single"/>
          <w:lang w:val="en-US" w:eastAsia="zh-CN" w:bidi="ar"/>
        </w:rPr>
        <w:t>CO</w:t>
      </w:r>
      <w:r>
        <w:rPr>
          <w:rFonts w:hint="default" w:ascii="Times New Roman" w:hAnsi="Times New Roman" w:eastAsia="Arial-BoldMT" w:cs="Times New Roman"/>
          <w:b/>
          <w:bCs/>
          <w:color w:val="000000"/>
          <w:kern w:val="0"/>
          <w:sz w:val="36"/>
          <w:szCs w:val="36"/>
          <w:u w:val="single"/>
          <w:lang w:val="en-IN" w:eastAsia="zh-CN" w:bidi="ar"/>
        </w:rPr>
        <w:t xml:space="preserve"> - </w:t>
      </w:r>
      <w:r>
        <w:rPr>
          <w:rFonts w:hint="default" w:ascii="Times New Roman" w:hAnsi="Times New Roman" w:eastAsia="Arial-BoldMT" w:cs="Times New Roman"/>
          <w:b/>
          <w:bCs/>
          <w:color w:val="000000"/>
          <w:kern w:val="0"/>
          <w:sz w:val="36"/>
          <w:szCs w:val="36"/>
          <w:u w:val="single"/>
          <w:lang w:val="en-US" w:eastAsia="zh-CN" w:bidi="ar"/>
        </w:rPr>
        <w:t>204</w:t>
      </w:r>
      <w:r>
        <w:rPr>
          <w:rFonts w:hint="default" w:ascii="Times New Roman" w:hAnsi="Times New Roman" w:eastAsia="Arial-BoldMT" w:cs="Times New Roman"/>
          <w:b/>
          <w:bCs/>
          <w:color w:val="000000"/>
          <w:kern w:val="0"/>
          <w:sz w:val="36"/>
          <w:szCs w:val="36"/>
          <w:u w:val="single"/>
          <w:lang w:val="en-IN" w:eastAsia="zh-CN" w:bidi="ar"/>
        </w:rPr>
        <w:t>)</w:t>
      </w: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r>
        <w:rPr>
          <w:rFonts w:ascii="TimesNewRomanPSMT" w:hAnsi="TimesNewRomanPSMT" w:eastAsia="TimesNewRomanPSMT" w:cs="TimesNewRomanPSMT"/>
          <w:b/>
          <w:bCs/>
          <w:color w:val="BF8F00"/>
          <w:kern w:val="0"/>
          <w:sz w:val="32"/>
          <w:szCs w:val="32"/>
          <w:lang w:val="en-US" w:eastAsia="zh-CN" w:bidi="ar"/>
        </w:rPr>
        <w:drawing>
          <wp:inline distT="0" distB="0" distL="114300" distR="114300">
            <wp:extent cx="2794635" cy="2786380"/>
            <wp:effectExtent l="0" t="0" r="9525" b="2540"/>
            <wp:docPr id="5" name="Picture 5" descr="DTU,_Delhi_offici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TU,_Delhi_official_logo"/>
                    <pic:cNvPicPr>
                      <a:picLocks noChangeAspect="1"/>
                    </pic:cNvPicPr>
                  </pic:nvPicPr>
                  <pic:blipFill>
                    <a:blip r:embed="rId6"/>
                    <a:stretch>
                      <a:fillRect/>
                    </a:stretch>
                  </pic:blipFill>
                  <pic:spPr>
                    <a:xfrm>
                      <a:off x="0" y="0"/>
                      <a:ext cx="2794635" cy="2786380"/>
                    </a:xfrm>
                    <a:prstGeom prst="rect">
                      <a:avLst/>
                    </a:prstGeom>
                    <a:ln w="57150">
                      <a:noFill/>
                    </a:ln>
                  </pic:spPr>
                </pic:pic>
              </a:graphicData>
            </a:graphic>
          </wp:inline>
        </w:drawing>
      </w: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both"/>
        <w:rPr>
          <w:rFonts w:ascii="TimesNewRomanPSMT" w:hAnsi="TimesNewRomanPSMT" w:eastAsia="TimesNewRomanPSMT" w:cs="TimesNewRomanPSMT"/>
          <w:b/>
          <w:bCs/>
          <w:color w:val="BF8F00"/>
          <w:kern w:val="0"/>
          <w:sz w:val="32"/>
          <w:szCs w:val="32"/>
          <w:lang w:val="en-US" w:eastAsia="zh-CN" w:bidi="ar"/>
        </w:rPr>
      </w:pPr>
    </w:p>
    <w:p>
      <w:pPr>
        <w:ind w:left="-220" w:leftChars="-100" w:right="-493" w:rightChars="-224" w:firstLine="0" w:firstLineChars="0"/>
        <w:rPr>
          <w:rFonts w:ascii="Times New Roman" w:hAnsi="Times New Roman" w:eastAsia="Times New Roman" w:cs="Times New Roman"/>
          <w:b/>
          <w:color w:val="273239"/>
          <w:sz w:val="32"/>
          <w:szCs w:val="32"/>
        </w:rPr>
      </w:pPr>
      <w:r>
        <w:rPr>
          <w:rFonts w:ascii="Times New Roman" w:hAnsi="Times New Roman" w:eastAsia="Times New Roman" w:cs="Times New Roman"/>
          <w:b/>
          <w:color w:val="273239"/>
          <w:sz w:val="32"/>
          <w:szCs w:val="32"/>
          <w:rtl w:val="0"/>
        </w:rPr>
        <w:t>SUBMITTED BY:                                            SUBMITTED TO:</w:t>
      </w:r>
    </w:p>
    <w:p>
      <w:pPr>
        <w:ind w:left="-220" w:leftChars="-100" w:right="-493" w:rightChars="-224" w:firstLine="0" w:firstLineChars="0"/>
        <w:rPr>
          <w:rFonts w:ascii="Times New Roman" w:hAnsi="Times New Roman" w:eastAsia="Times New Roman" w:cs="Times New Roman"/>
          <w:color w:val="273239"/>
          <w:sz w:val="32"/>
          <w:szCs w:val="32"/>
        </w:rPr>
      </w:pPr>
      <w:r>
        <w:rPr>
          <w:rFonts w:ascii="Times New Roman" w:hAnsi="Times New Roman" w:eastAsia="Times New Roman" w:cs="Times New Roman"/>
          <w:color w:val="273239"/>
          <w:sz w:val="32"/>
          <w:szCs w:val="32"/>
          <w:rtl w:val="0"/>
        </w:rPr>
        <w:t>R</w:t>
      </w:r>
      <w:r>
        <w:rPr>
          <w:rFonts w:hint="default" w:ascii="Times New Roman" w:hAnsi="Times New Roman" w:eastAsia="Times New Roman" w:cs="Times New Roman"/>
          <w:color w:val="273239"/>
          <w:sz w:val="32"/>
          <w:szCs w:val="32"/>
          <w:rtl w:val="0"/>
          <w:lang w:val="en-IN"/>
        </w:rPr>
        <w:t>itik Singh</w:t>
      </w:r>
      <w:r>
        <w:rPr>
          <w:rFonts w:ascii="Times New Roman" w:hAnsi="Times New Roman" w:eastAsia="Times New Roman" w:cs="Times New Roman"/>
          <w:color w:val="273239"/>
          <w:sz w:val="32"/>
          <w:szCs w:val="32"/>
          <w:rtl w:val="0"/>
        </w:rPr>
        <w:t xml:space="preserve">         </w:t>
      </w:r>
      <w:r>
        <w:rPr>
          <w:rFonts w:ascii="Times New Roman" w:hAnsi="Times New Roman" w:eastAsia="Times New Roman" w:cs="Times New Roman"/>
          <w:color w:val="273239"/>
          <w:sz w:val="32"/>
          <w:szCs w:val="32"/>
          <w:rtl w:val="0"/>
        </w:rPr>
        <w:tab/>
      </w:r>
      <w:r>
        <w:rPr>
          <w:rFonts w:ascii="Times New Roman" w:hAnsi="Times New Roman" w:eastAsia="Times New Roman" w:cs="Times New Roman"/>
          <w:color w:val="273239"/>
          <w:sz w:val="32"/>
          <w:szCs w:val="32"/>
          <w:rtl w:val="0"/>
        </w:rPr>
        <w:tab/>
      </w:r>
      <w:r>
        <w:rPr>
          <w:rFonts w:ascii="Times New Roman" w:hAnsi="Times New Roman" w:eastAsia="Times New Roman" w:cs="Times New Roman"/>
          <w:color w:val="273239"/>
          <w:sz w:val="32"/>
          <w:szCs w:val="32"/>
          <w:rtl w:val="0"/>
        </w:rPr>
        <w:tab/>
      </w:r>
      <w:r>
        <w:rPr>
          <w:rFonts w:ascii="Times New Roman" w:hAnsi="Times New Roman" w:eastAsia="Times New Roman" w:cs="Times New Roman"/>
          <w:color w:val="273239"/>
          <w:sz w:val="32"/>
          <w:szCs w:val="32"/>
          <w:rtl w:val="0"/>
        </w:rPr>
        <w:tab/>
      </w:r>
      <w:r>
        <w:rPr>
          <w:rFonts w:ascii="Times New Roman" w:hAnsi="Times New Roman" w:eastAsia="Times New Roman" w:cs="Times New Roman"/>
          <w:color w:val="273239"/>
          <w:sz w:val="32"/>
          <w:szCs w:val="32"/>
          <w:rtl w:val="0"/>
        </w:rPr>
        <w:tab/>
      </w:r>
      <w:r>
        <w:rPr>
          <w:rFonts w:ascii="Times New Roman" w:hAnsi="Times New Roman" w:eastAsia="Times New Roman" w:cs="Times New Roman"/>
          <w:color w:val="273239"/>
          <w:sz w:val="32"/>
          <w:szCs w:val="32"/>
          <w:rtl w:val="0"/>
        </w:rPr>
        <w:tab/>
      </w:r>
      <w:r>
        <w:rPr>
          <w:rFonts w:ascii="Times New Roman" w:hAnsi="Times New Roman" w:eastAsia="Times New Roman" w:cs="Times New Roman"/>
          <w:color w:val="273239"/>
          <w:sz w:val="32"/>
          <w:szCs w:val="32"/>
          <w:rtl w:val="0"/>
        </w:rPr>
        <w:t xml:space="preserve">  Proff. Daya Gupta</w:t>
      </w:r>
    </w:p>
    <w:p>
      <w:pPr>
        <w:keepNext w:val="0"/>
        <w:keepLines w:val="0"/>
        <w:widowControl/>
        <w:suppressLineNumbers w:val="0"/>
        <w:ind w:left="-220" w:leftChars="-100" w:right="-493" w:rightChars="-224" w:firstLine="0" w:firstLineChars="0"/>
        <w:jc w:val="both"/>
        <w:rPr>
          <w:rFonts w:hint="default" w:ascii="TimesNewRomanPSMT" w:hAnsi="TimesNewRomanPSMT" w:eastAsia="TimesNewRomanPSMT" w:cs="TimesNewRomanPSMT"/>
          <w:color w:val="000000"/>
          <w:kern w:val="0"/>
          <w:sz w:val="31"/>
          <w:szCs w:val="31"/>
          <w:lang w:val="en-IN" w:eastAsia="zh-CN" w:bidi="ar"/>
        </w:rPr>
      </w:pPr>
      <w:r>
        <w:rPr>
          <w:rFonts w:ascii="Times New Roman" w:hAnsi="Times New Roman" w:eastAsia="Times New Roman" w:cs="Times New Roman"/>
          <w:color w:val="273239"/>
          <w:sz w:val="32"/>
          <w:szCs w:val="32"/>
          <w:rtl w:val="0"/>
        </w:rPr>
        <w:t>2K19/CO/3</w:t>
      </w:r>
      <w:r>
        <w:rPr>
          <w:rFonts w:hint="default" w:ascii="Times New Roman" w:hAnsi="Times New Roman" w:eastAsia="Times New Roman" w:cs="Times New Roman"/>
          <w:color w:val="273239"/>
          <w:sz w:val="32"/>
          <w:szCs w:val="32"/>
          <w:rtl w:val="0"/>
          <w:lang w:val="en-IN"/>
        </w:rPr>
        <w:t>19</w:t>
      </w:r>
    </w:p>
    <w:p>
      <w:pPr>
        <w:keepNext w:val="0"/>
        <w:keepLines w:val="0"/>
        <w:widowControl/>
        <w:suppressLineNumbers w:val="0"/>
        <w:jc w:val="both"/>
        <w:rPr>
          <w:rFonts w:hint="default" w:ascii="TimesNewRomanPSMT" w:hAnsi="TimesNewRomanPSMT" w:eastAsia="TimesNewRomanPSMT" w:cs="TimesNewRomanPSMT"/>
          <w:b/>
          <w:bCs/>
          <w:color w:val="000000"/>
          <w:kern w:val="0"/>
          <w:sz w:val="31"/>
          <w:szCs w:val="31"/>
          <w:lang w:val="en-US" w:eastAsia="zh-CN" w:bidi="ar"/>
        </w:rPr>
      </w:pPr>
    </w:p>
    <w:p>
      <w:pPr>
        <w:keepNext w:val="0"/>
        <w:keepLines w:val="0"/>
        <w:widowControl/>
        <w:suppressLineNumbers w:val="0"/>
        <w:jc w:val="center"/>
        <w:rPr>
          <w:rFonts w:hint="default" w:ascii="TimesNewRomanPSMT" w:hAnsi="TimesNewRomanPSMT" w:eastAsia="TimesNewRomanPSMT" w:cs="TimesNewRomanPSMT"/>
          <w:b/>
          <w:bCs/>
          <w:color w:val="000000"/>
          <w:kern w:val="0"/>
          <w:sz w:val="31"/>
          <w:szCs w:val="31"/>
          <w:lang w:val="en-US" w:eastAsia="zh-CN" w:bidi="ar"/>
        </w:rPr>
      </w:pPr>
    </w:p>
    <w:p>
      <w:pPr>
        <w:keepNext w:val="0"/>
        <w:keepLines w:val="0"/>
        <w:widowControl/>
        <w:suppressLineNumbers w:val="0"/>
        <w:jc w:val="center"/>
        <w:rPr>
          <w:rFonts w:hint="default" w:ascii="TimesNewRomanPSMT" w:hAnsi="TimesNewRomanPSMT" w:eastAsia="TimesNewRomanPSMT" w:cs="TimesNewRomanPSMT"/>
          <w:b/>
          <w:bCs/>
          <w:color w:val="000000"/>
          <w:kern w:val="0"/>
          <w:sz w:val="31"/>
          <w:szCs w:val="31"/>
          <w:lang w:val="en-US" w:eastAsia="zh-CN" w:bidi="ar"/>
        </w:rPr>
      </w:pPr>
    </w:p>
    <w:p>
      <w:pPr>
        <w:keepNext w:val="0"/>
        <w:keepLines w:val="0"/>
        <w:widowControl/>
        <w:suppressLineNumbers w:val="0"/>
        <w:spacing w:line="360" w:lineRule="auto"/>
        <w:jc w:val="center"/>
        <w:rPr>
          <w:b/>
          <w:bCs/>
          <w:sz w:val="22"/>
          <w:szCs w:val="22"/>
        </w:rPr>
      </w:pPr>
      <w:r>
        <w:rPr>
          <w:rFonts w:ascii="TimesNewRomanPSMT" w:hAnsi="TimesNewRomanPSMT" w:eastAsia="TimesNewRomanPSMT" w:cs="TimesNewRomanPSMT"/>
          <w:b/>
          <w:bCs/>
          <w:color w:val="000000"/>
          <w:kern w:val="0"/>
          <w:sz w:val="36"/>
          <w:szCs w:val="36"/>
          <w:lang w:val="en-US" w:eastAsia="zh-CN" w:bidi="ar"/>
        </w:rPr>
        <w:t>DELHI TECHNOLOGICAL UNIVERSITY</w:t>
      </w:r>
    </w:p>
    <w:p>
      <w:pPr>
        <w:keepNext w:val="0"/>
        <w:keepLines w:val="0"/>
        <w:widowControl/>
        <w:suppressLineNumbers w:val="0"/>
        <w:spacing w:line="360" w:lineRule="auto"/>
        <w:jc w:val="center"/>
        <w:rPr>
          <w:b/>
          <w:bCs/>
          <w:sz w:val="22"/>
          <w:szCs w:val="22"/>
        </w:rPr>
      </w:pPr>
      <w:r>
        <w:rPr>
          <w:rFonts w:hint="default" w:ascii="TimesNewRomanPSMT" w:hAnsi="TimesNewRomanPSMT" w:eastAsia="TimesNewRomanPSMT" w:cs="TimesNewRomanPSMT"/>
          <w:b/>
          <w:bCs/>
          <w:color w:val="000000"/>
          <w:kern w:val="0"/>
          <w:sz w:val="32"/>
          <w:szCs w:val="32"/>
          <w:lang w:val="en-US" w:eastAsia="zh-CN" w:bidi="ar"/>
        </w:rPr>
        <w:t>(Formerly Delhi College of Engineering)</w:t>
      </w:r>
    </w:p>
    <w:p>
      <w:pPr>
        <w:keepNext w:val="0"/>
        <w:keepLines w:val="0"/>
        <w:widowControl/>
        <w:suppressLineNumbers w:val="0"/>
        <w:spacing w:line="360" w:lineRule="auto"/>
        <w:jc w:val="center"/>
        <w:rPr>
          <w:rFonts w:hint="default" w:ascii="Times New Roman" w:hAnsi="Times New Roman" w:eastAsia="Comfortaa" w:cs="Times New Roman"/>
          <w:b w:val="0"/>
          <w:bCs/>
          <w:color w:val="273239"/>
          <w:sz w:val="48"/>
          <w:szCs w:val="48"/>
        </w:rPr>
      </w:pPr>
      <w:r>
        <w:rPr>
          <w:rFonts w:hint="default" w:ascii="TimesNewRomanPSMT" w:hAnsi="TimesNewRomanPSMT" w:eastAsia="TimesNewRomanPSMT" w:cs="TimesNewRomanPSMT"/>
          <w:b/>
          <w:bCs/>
          <w:color w:val="000000"/>
          <w:kern w:val="0"/>
          <w:sz w:val="32"/>
          <w:szCs w:val="32"/>
          <w:lang w:val="en-US" w:eastAsia="zh-CN" w:bidi="ar"/>
        </w:rPr>
        <w:t>Bawana Road, Delhi – 110042</w:t>
      </w: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r>
        <w:rPr>
          <w:rFonts w:hint="default" w:ascii="Times New Roman" w:hAnsi="Times New Roman" w:eastAsia="Comfortaa" w:cs="Times New Roman"/>
          <w:b/>
          <w:bCs w:val="0"/>
          <w:color w:val="273239"/>
          <w:sz w:val="36"/>
          <w:szCs w:val="36"/>
          <w:u w:val="single"/>
          <w:rtl w:val="0"/>
        </w:rPr>
        <w:t>EXPERIMENT - 1</w:t>
      </w:r>
    </w:p>
    <w:p>
      <w:pPr>
        <w:shd w:val="clear" w:fill="FFFFFF"/>
        <w:spacing w:line="240" w:lineRule="auto"/>
        <w:ind w:left="0" w:leftChars="0" w:firstLine="0" w:firstLineChars="0"/>
        <w:jc w:val="both"/>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32"/>
          <w:szCs w:val="32"/>
          <w:u w:val="none"/>
          <w:rtl w:val="0"/>
          <w:lang w:val="en-IN"/>
        </w:rPr>
      </w:pPr>
      <w:r>
        <w:rPr>
          <w:rFonts w:hint="default" w:ascii="Times New Roman" w:hAnsi="Times New Roman" w:eastAsia="Comfortaa" w:cs="Times New Roman"/>
          <w:b/>
          <w:bCs w:val="0"/>
          <w:color w:val="273239"/>
          <w:sz w:val="32"/>
          <w:szCs w:val="32"/>
          <w:u w:val="single"/>
          <w:rtl w:val="0"/>
        </w:rPr>
        <w:t>Aim</w:t>
      </w:r>
      <w:r>
        <w:rPr>
          <w:rFonts w:hint="default" w:ascii="Times New Roman" w:hAnsi="Times New Roman" w:eastAsia="Comfortaa" w:cs="Times New Roman"/>
          <w:b/>
          <w:bCs w:val="0"/>
          <w:color w:val="273239"/>
          <w:sz w:val="32"/>
          <w:szCs w:val="32"/>
          <w:u w:val="single"/>
          <w:rtl w:val="0"/>
          <w:lang w:val="en-IN"/>
        </w:rPr>
        <w:t>:</w:t>
      </w:r>
      <w:r>
        <w:rPr>
          <w:rFonts w:hint="default" w:ascii="Times New Roman" w:hAnsi="Times New Roman" w:eastAsia="Comfortaa" w:cs="Times New Roman"/>
          <w:b w:val="0"/>
          <w:bCs/>
          <w:color w:val="273239"/>
          <w:sz w:val="32"/>
          <w:szCs w:val="32"/>
          <w:u w:val="none"/>
          <w:rtl w:val="0"/>
          <w:lang w:val="en-IN"/>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32"/>
          <w:szCs w:val="32"/>
          <w:u w:val="none"/>
          <w:rtl w:val="0"/>
          <w:lang w:val="en-IN"/>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lang w:val="en-IN"/>
        </w:rPr>
      </w:pPr>
      <w:r>
        <w:rPr>
          <w:rFonts w:hint="default" w:ascii="Times New Roman" w:hAnsi="Times New Roman" w:eastAsia="Comfortaa" w:cs="Times New Roman"/>
          <w:b w:val="0"/>
          <w:bCs/>
          <w:color w:val="273239"/>
          <w:sz w:val="28"/>
          <w:szCs w:val="28"/>
          <w:u w:val="none"/>
          <w:rtl w:val="0"/>
          <w:lang w:val="en-IN"/>
        </w:rPr>
        <w:t xml:space="preserve">Write a C program to check the process ids of the program and parent of the program process </w:t>
      </w:r>
    </w:p>
    <w:p>
      <w:pPr>
        <w:numPr>
          <w:ilvl w:val="0"/>
          <w:numId w:val="1"/>
        </w:numPr>
        <w:shd w:val="clear" w:fill="FFFFFF"/>
        <w:spacing w:line="240" w:lineRule="auto"/>
        <w:ind w:left="720" w:leftChars="0" w:firstLine="0" w:firstLineChars="0"/>
        <w:jc w:val="left"/>
        <w:rPr>
          <w:rFonts w:hint="default" w:ascii="Times New Roman" w:hAnsi="Times New Roman" w:eastAsia="Comfortaa" w:cs="Times New Roman"/>
          <w:b w:val="0"/>
          <w:bCs/>
          <w:color w:val="273239"/>
          <w:sz w:val="28"/>
          <w:szCs w:val="28"/>
          <w:u w:val="none"/>
          <w:rtl w:val="0"/>
          <w:lang w:val="en-IN"/>
        </w:rPr>
      </w:pPr>
      <w:r>
        <w:rPr>
          <w:rFonts w:hint="default" w:ascii="Times New Roman" w:hAnsi="Times New Roman" w:eastAsia="Comfortaa" w:cs="Times New Roman"/>
          <w:b w:val="0"/>
          <w:bCs/>
          <w:color w:val="273239"/>
          <w:sz w:val="28"/>
          <w:szCs w:val="28"/>
          <w:u w:val="none"/>
          <w:rtl w:val="0"/>
          <w:lang w:val="en-IN"/>
        </w:rPr>
        <w:t>Use the system command to execute ps command to get all the processes under the current user.</w:t>
      </w:r>
    </w:p>
    <w:p>
      <w:pPr>
        <w:numPr>
          <w:ilvl w:val="0"/>
          <w:numId w:val="1"/>
        </w:numPr>
        <w:shd w:val="clear" w:fill="FFFFFF"/>
        <w:spacing w:line="240" w:lineRule="auto"/>
        <w:ind w:left="720" w:leftChars="0" w:firstLine="0" w:firstLineChars="0"/>
        <w:jc w:val="left"/>
        <w:rPr>
          <w:rFonts w:hint="default" w:ascii="Times New Roman" w:hAnsi="Times New Roman" w:eastAsia="Comfortaa" w:cs="Times New Roman"/>
          <w:b w:val="0"/>
          <w:bCs/>
          <w:color w:val="273239"/>
          <w:sz w:val="28"/>
          <w:szCs w:val="28"/>
          <w:u w:val="none"/>
          <w:rtl w:val="0"/>
          <w:lang w:val="en-IN"/>
        </w:rPr>
      </w:pPr>
      <w:r>
        <w:rPr>
          <w:rFonts w:hint="default" w:ascii="Times New Roman" w:hAnsi="Times New Roman" w:eastAsia="Comfortaa" w:cs="Times New Roman"/>
          <w:b w:val="0"/>
          <w:bCs/>
          <w:color w:val="273239"/>
          <w:sz w:val="28"/>
          <w:szCs w:val="28"/>
          <w:u w:val="none"/>
          <w:rtl w:val="0"/>
          <w:lang w:val="en-IN"/>
        </w:rPr>
        <w:t>Use getpid() and getppid() to get the program process and parent process ids.Check if the program process id and parent process ids are listed in the ps command.</w:t>
      </w:r>
    </w:p>
    <w:p>
      <w:pPr>
        <w:numPr>
          <w:numId w:val="0"/>
        </w:numPr>
        <w:shd w:val="clear" w:fill="FFFFFF"/>
        <w:spacing w:line="240" w:lineRule="auto"/>
        <w:jc w:val="left"/>
        <w:rPr>
          <w:rFonts w:hint="default" w:ascii="Times New Roman" w:hAnsi="Times New Roman" w:eastAsia="Comfortaa" w:cs="Times New Roman"/>
          <w:b w:val="0"/>
          <w:bCs/>
          <w:color w:val="273239"/>
          <w:sz w:val="28"/>
          <w:szCs w:val="28"/>
          <w:u w:val="none"/>
          <w:rtl w:val="0"/>
          <w:lang w:val="en-IN"/>
        </w:rPr>
      </w:pPr>
      <w:r>
        <w:rPr>
          <w:rFonts w:hint="default" w:ascii="Times New Roman" w:hAnsi="Times New Roman" w:eastAsia="Comfortaa" w:cs="Times New Roman"/>
          <w:b w:val="0"/>
          <w:bCs/>
          <w:color w:val="273239"/>
          <w:sz w:val="28"/>
          <w:szCs w:val="28"/>
          <w:u w:val="none"/>
          <w:rtl w:val="0"/>
          <w:lang w:val="en-IN"/>
        </w:rPr>
        <w:t>Extend this to fork 5 child processes.parent must wait for all children to exit.</w:t>
      </w:r>
    </w:p>
    <w:p>
      <w:pPr>
        <w:numPr>
          <w:numId w:val="0"/>
        </w:numPr>
        <w:shd w:val="clear" w:fill="FFFFFF"/>
        <w:spacing w:line="240" w:lineRule="auto"/>
        <w:jc w:val="left"/>
        <w:rPr>
          <w:rFonts w:hint="default" w:ascii="Times New Roman" w:hAnsi="Times New Roman" w:eastAsia="Comfortaa" w:cs="Times New Roman"/>
          <w:b w:val="0"/>
          <w:bCs/>
          <w:color w:val="273239"/>
          <w:sz w:val="28"/>
          <w:szCs w:val="28"/>
          <w:u w:val="none"/>
          <w:rtl w:val="0"/>
          <w:lang w:val="en-IN"/>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32"/>
          <w:szCs w:val="32"/>
          <w:u w:val="single"/>
          <w:rtl w:val="0"/>
        </w:rPr>
      </w:pPr>
    </w:p>
    <w:p>
      <w:pPr>
        <w:shd w:val="clear" w:fill="FFFFFF"/>
        <w:rPr>
          <w:rFonts w:ascii="Times New Roman" w:hAnsi="Times New Roman" w:eastAsia="Times New Roman" w:cs="Times New Roman"/>
          <w:b/>
          <w:bCs/>
          <w:color w:val="273239"/>
          <w:sz w:val="32"/>
          <w:szCs w:val="32"/>
        </w:rPr>
      </w:pPr>
      <w:r>
        <w:rPr>
          <w:rFonts w:ascii="Times New Roman" w:hAnsi="Times New Roman" w:eastAsia="Times New Roman" w:cs="Times New Roman"/>
          <w:b/>
          <w:bCs/>
          <w:color w:val="273239"/>
          <w:sz w:val="32"/>
          <w:szCs w:val="32"/>
          <w:u w:val="single"/>
          <w:rtl w:val="0"/>
        </w:rPr>
        <w:t>Theory</w:t>
      </w:r>
      <w:r>
        <w:rPr>
          <w:rFonts w:ascii="Times New Roman" w:hAnsi="Times New Roman" w:eastAsia="Times New Roman" w:cs="Times New Roman"/>
          <w:b/>
          <w:bCs/>
          <w:color w:val="273239"/>
          <w:sz w:val="32"/>
          <w:szCs w:val="32"/>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A process is a program in execution.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A program is a file containing the information of a process and how to build it during run time. When you start execution of the program, it is loaded into RAM and starts executing.</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Each process is identified with a unique positive integer called as process ID or simply PID (Process Identification number). The kernel usually limits the process ID to 32767, which is configurable. When the process ID reaches this limit, it is reset again, which is after the system processes range. The unused process IDs from that counter are then assigned to newly created processes.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The system call getpid() returns the process ID of the calling process.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pid_t getpid(void);</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This call returns the process ID of the calling process which is guaranteed to be unique. This call is always successful and thus no return value to indicate an error.</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Each process has its unique ID called process ID that is fine but who created it? How to get information about its creator? Creator process is called the parent process. Parent ID or PPID can be obtained through getppid() call.</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The system call getppid() returns the Parent PID of the calling process.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pid_t getppid(void);</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This call returns the parent process ID of the calling process. This call is always successful and thus no return value to indicate an error.</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The “C” library function system() executes a shell command. The arguments passed to system() are commands executed on shell. In the above program, command is “ps”, which gives process status.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The complete information about all running processes and other system related information are accessible from proc file system available at /proc location.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fork() is a system call used to create a new process. The new process is called a child process and the original process is called the parent process. The child process by default is a duplicate of the parent process. By duplicate we mean that the child process has the same code as the parent process but the memory space of both the processes is separate. The syntax of using fork() is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Malgun Gothic Semilight" w:cs="Times New Roman"/>
          <w:b w:val="0"/>
          <w:bCs/>
          <w:color w:val="273239"/>
          <w:sz w:val="48"/>
          <w:szCs w:val="48"/>
          <w:u w:val="none"/>
          <w:rtl w:val="0"/>
        </w:rPr>
      </w:pPr>
      <w:r>
        <w:rPr>
          <w:rFonts w:hint="default" w:ascii="Times New Roman" w:hAnsi="Times New Roman" w:eastAsia="Malgun Gothic Semilight" w:cs="Times New Roman"/>
          <w:i w:val="0"/>
          <w:iCs w:val="0"/>
          <w:caps w:val="0"/>
          <w:color w:val="000000"/>
          <w:spacing w:val="0"/>
          <w:sz w:val="28"/>
          <w:szCs w:val="28"/>
          <w:shd w:val="clear" w:fill="FFFFFF"/>
        </w:rPr>
        <w:t>pid_t fork(void);</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32"/>
          <w:szCs w:val="32"/>
          <w:u w:val="none"/>
          <w:rtl w:val="0"/>
        </w:rPr>
      </w:pPr>
      <w:r>
        <w:rPr>
          <w:rFonts w:hint="default" w:ascii="Times New Roman" w:hAnsi="Times New Roman" w:eastAsia="Comfortaa" w:cs="Times New Roman"/>
          <w:b w:val="0"/>
          <w:bCs/>
          <w:color w:val="273239"/>
          <w:sz w:val="32"/>
          <w:szCs w:val="32"/>
          <w:u w:val="none"/>
          <w:rtl w:val="0"/>
        </w:rPr>
        <w:t>Working of fork() system call:</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32"/>
          <w:szCs w:val="32"/>
          <w:u w:val="none"/>
          <w:rtl w:val="0"/>
        </w:rPr>
      </w:pPr>
    </w:p>
    <w:p>
      <w:pPr>
        <w:numPr>
          <w:ilvl w:val="0"/>
          <w:numId w:val="2"/>
        </w:numPr>
        <w:shd w:val="clear" w:fill="FFFFFF"/>
        <w:spacing w:line="240" w:lineRule="auto"/>
        <w:ind w:left="420" w:leftChars="0" w:hanging="42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After compiling the program with gcc it creates an output file “a.out”. The moment you run a.out using the command, ./a.out, a new process is created (parent).  This process gets the process id (PID) 27. </w:t>
      </w:r>
    </w:p>
    <w:p>
      <w:pPr>
        <w:numPr>
          <w:ilvl w:val="0"/>
          <w:numId w:val="2"/>
        </w:numPr>
        <w:shd w:val="clear" w:fill="FFFFFF"/>
        <w:spacing w:line="240" w:lineRule="auto"/>
        <w:ind w:left="420" w:leftChars="0" w:hanging="42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The PID will differ from system to system and each time you run the program. The process starts to run and it prints before fork. Next it executes the fork() system call. If it gets executed a child process is created having a different PID. </w:t>
      </w:r>
    </w:p>
    <w:p>
      <w:pPr>
        <w:numPr>
          <w:ilvl w:val="0"/>
          <w:numId w:val="2"/>
        </w:numPr>
        <w:shd w:val="clear" w:fill="FFFFFF"/>
        <w:spacing w:line="240" w:lineRule="auto"/>
        <w:ind w:left="420" w:leftChars="0" w:hanging="42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Now there are two process in the system both having the same code to run. But since the code has been run till this line the execution will continue from the next line in both the process. fork() on success returns either 0 or a non-zero value. </w:t>
      </w:r>
    </w:p>
    <w:p>
      <w:pPr>
        <w:numPr>
          <w:ilvl w:val="0"/>
          <w:numId w:val="2"/>
        </w:numPr>
        <w:shd w:val="clear" w:fill="FFFFFF"/>
        <w:spacing w:line="240" w:lineRule="auto"/>
        <w:ind w:left="420" w:leftChars="0" w:hanging="42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Since, the same code is both the processes the variable ‘p’ will have some value in both the process. In the parent process it gets a non-zero positive value (which actually is the PID of the child). In the child process ‘p’ gets the value ‘0’.</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bookmarkStart w:id="4" w:name="_GoBack"/>
      <w:bookmarkEnd w:id="4"/>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32"/>
          <w:szCs w:val="32"/>
          <w:u w:val="single"/>
          <w:rtl w:val="0"/>
        </w:rPr>
      </w:pPr>
      <w:r>
        <w:rPr>
          <w:rFonts w:hint="default" w:ascii="Times New Roman" w:hAnsi="Times New Roman" w:eastAsia="Comfortaa" w:cs="Times New Roman"/>
          <w:b/>
          <w:bCs w:val="0"/>
          <w:color w:val="273239"/>
          <w:sz w:val="32"/>
          <w:szCs w:val="32"/>
          <w:u w:val="single"/>
          <w:rtl w:val="0"/>
        </w:rPr>
        <w:t>Implementation:</w:t>
      </w: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32"/>
          <w:szCs w:val="32"/>
          <w:u w:val="single"/>
          <w:rtl w:val="0"/>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28"/>
          <w:szCs w:val="28"/>
          <w:u w:val="none"/>
          <w:rtl w:val="0"/>
          <w:lang w:val="en-IN"/>
        </w:rPr>
      </w:pPr>
      <w:r>
        <w:rPr>
          <w:rFonts w:hint="default" w:ascii="Times New Roman" w:hAnsi="Times New Roman" w:eastAsia="Comfortaa" w:cs="Times New Roman"/>
          <w:b/>
          <w:bCs w:val="0"/>
          <w:color w:val="273239"/>
          <w:sz w:val="28"/>
          <w:szCs w:val="28"/>
          <w:u w:val="none"/>
          <w:rtl w:val="0"/>
          <w:lang w:val="en-IN"/>
        </w:rPr>
        <w:t>1.</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#include &lt;stdio.h&gt;</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#include &lt;unistd.h&gt;</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int main()</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 xml:space="preserve">    int p_id,p_pid;</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 xml:space="preserve">    p_id=getpid();  /*process id*/</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 xml:space="preserve">    p_pid=getppid(); /*parent process id*/</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 xml:space="preserve">    printf("Process ID: %d\n",p_id);</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 xml:space="preserve">    printf("Parent Process ID: %d\n",p_pid);</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rPr>
      </w:pPr>
      <w:r>
        <w:rPr>
          <w:rFonts w:hint="default" w:ascii="Times New Roman" w:hAnsi="Times New Roman" w:eastAsia="Comfortaa"/>
          <w:b w:val="0"/>
          <w:bCs/>
          <w:color w:val="273239"/>
          <w:sz w:val="24"/>
          <w:szCs w:val="24"/>
          <w:u w:val="none"/>
          <w:rtl w:val="0"/>
        </w:rPr>
        <w:t xml:space="preserve">    return 0;</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p>
    <w:p>
      <w:pPr>
        <w:shd w:val="clear" w:fill="FFFFFF"/>
        <w:spacing w:line="240" w:lineRule="auto"/>
        <w:ind w:left="0" w:leftChars="0" w:firstLine="0" w:firstLineChars="0"/>
        <w:jc w:val="left"/>
        <w:rPr>
          <w:rFonts w:hint="default" w:ascii="Times New Roman" w:hAnsi="Times New Roman" w:eastAsia="Comfortaa"/>
          <w:b/>
          <w:bCs w:val="0"/>
          <w:color w:val="273239"/>
          <w:sz w:val="28"/>
          <w:szCs w:val="28"/>
          <w:u w:val="none"/>
          <w:rtl w:val="0"/>
          <w:lang w:val="en-IN"/>
        </w:rPr>
      </w:pPr>
      <w:r>
        <w:rPr>
          <w:rFonts w:hint="default" w:ascii="Times New Roman" w:hAnsi="Times New Roman" w:eastAsia="Comfortaa"/>
          <w:b/>
          <w:bCs w:val="0"/>
          <w:color w:val="273239"/>
          <w:sz w:val="28"/>
          <w:szCs w:val="28"/>
          <w:u w:val="none"/>
          <w:rtl w:val="0"/>
          <w:lang w:val="en-IN"/>
        </w:rPr>
        <w:t>2.</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#include &lt;stdio.h&gt;</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#include &lt;unistd.h&gt;</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#include&lt;stdlib.h&gt;</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int main()</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int p_id,p_pid;</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for (int id=0; id&lt;5; id++)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if (fork()==0)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p_id=getpid();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p_pid=getppid();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printf("Son Process ID: %d and Parent Process ID : %d\n", p_id,p_pid);</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exit(0);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for (int i = 0; i &lt; 5; i++)</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wait(NULL);</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printf("Parent ID : %d ", p_id);</w:t>
      </w:r>
    </w:p>
    <w:p>
      <w:pPr>
        <w:shd w:val="clear" w:fill="FFFFFF"/>
        <w:spacing w:line="240" w:lineRule="auto"/>
        <w:ind w:left="0" w:leftChars="0" w:firstLine="0" w:firstLineChars="0"/>
        <w:jc w:val="left"/>
        <w:rPr>
          <w:rFonts w:hint="default" w:ascii="Times New Roman" w:hAnsi="Times New Roman" w:eastAsia="Comfortaa"/>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 xml:space="preserve">    return 0;</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lang w:val="en-IN"/>
        </w:rPr>
      </w:pPr>
      <w:r>
        <w:rPr>
          <w:rFonts w:hint="default" w:ascii="Times New Roman" w:hAnsi="Times New Roman" w:eastAsia="Comfortaa"/>
          <w:b w:val="0"/>
          <w:bCs/>
          <w:color w:val="273239"/>
          <w:sz w:val="24"/>
          <w:szCs w:val="24"/>
          <w:u w:val="none"/>
          <w:rtl w:val="0"/>
          <w:lang w:val="en-IN"/>
        </w:rPr>
        <w:t>}</w:t>
      </w: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32"/>
          <w:szCs w:val="32"/>
          <w:u w:val="single"/>
          <w:rtl w:val="0"/>
          <w:lang w:val="en-IN"/>
        </w:rPr>
      </w:pPr>
      <w:r>
        <w:rPr>
          <w:rFonts w:hint="default" w:ascii="Times New Roman" w:hAnsi="Times New Roman" w:eastAsia="Comfortaa" w:cs="Times New Roman"/>
          <w:b/>
          <w:bCs w:val="0"/>
          <w:color w:val="273239"/>
          <w:sz w:val="32"/>
          <w:szCs w:val="32"/>
          <w:u w:val="single"/>
          <w:rtl w:val="0"/>
          <w:lang w:val="en-IN"/>
        </w:rPr>
        <w:t>Output:</w:t>
      </w: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32"/>
          <w:szCs w:val="32"/>
          <w:u w:val="single"/>
          <w:rtl w:val="0"/>
          <w:lang w:val="en-IN"/>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28"/>
          <w:szCs w:val="28"/>
          <w:u w:val="none"/>
          <w:rtl w:val="0"/>
          <w:lang w:val="en-IN"/>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both"/>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r>
        <w:rPr>
          <w:rFonts w:hint="default" w:ascii="Times New Roman" w:hAnsi="Times New Roman" w:eastAsia="Comfortaa" w:cs="Times New Roman"/>
          <w:b/>
          <w:bCs w:val="0"/>
          <w:color w:val="273239"/>
          <w:sz w:val="36"/>
          <w:szCs w:val="36"/>
          <w:u w:val="single"/>
          <w:rtl w:val="0"/>
        </w:rPr>
        <w:t>EXPERIMENT - 1</w:t>
      </w: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32"/>
          <w:szCs w:val="32"/>
          <w:u w:val="none"/>
          <w:rtl w:val="0"/>
        </w:rPr>
      </w:pPr>
      <w:r>
        <w:rPr>
          <w:rFonts w:hint="default" w:ascii="Times New Roman" w:hAnsi="Times New Roman" w:eastAsia="Comfortaa" w:cs="Times New Roman"/>
          <w:b/>
          <w:bCs w:val="0"/>
          <w:color w:val="273239"/>
          <w:sz w:val="32"/>
          <w:szCs w:val="32"/>
          <w:u w:val="none"/>
          <w:rtl w:val="0"/>
        </w:rPr>
        <w:t>Aim:</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To write a C program for simulation of the following non-preemptive CPU scheduling algorithms to find turnaround time and waiting time for a given problem a) FCFS b) SJF</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32"/>
          <w:szCs w:val="32"/>
          <w:u w:val="none"/>
          <w:rtl w:val="0"/>
        </w:rPr>
      </w:pPr>
      <w:r>
        <w:rPr>
          <w:rFonts w:hint="default" w:ascii="Times New Roman" w:hAnsi="Times New Roman" w:eastAsia="Comfortaa" w:cs="Times New Roman"/>
          <w:b/>
          <w:bCs w:val="0"/>
          <w:color w:val="273239"/>
          <w:sz w:val="32"/>
          <w:szCs w:val="32"/>
          <w:u w:val="none"/>
          <w:rtl w:val="0"/>
        </w:rPr>
        <w:t>Introduction: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single"/>
          <w:rtl w:val="0"/>
        </w:rPr>
      </w:pPr>
      <w:r>
        <w:rPr>
          <w:rFonts w:hint="default" w:ascii="Times New Roman" w:hAnsi="Times New Roman" w:eastAsia="Comfortaa" w:cs="Times New Roman"/>
          <w:b w:val="0"/>
          <w:bCs/>
          <w:color w:val="273239"/>
          <w:sz w:val="28"/>
          <w:szCs w:val="28"/>
          <w:u w:val="single"/>
          <w:rtl w:val="0"/>
        </w:rPr>
        <w:t>CPU Scheduling:</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CPU scheduling is a process which allows one process to use the CPU while the execution of another process is on hold(in waiting state) due to unavailability of any resource like I/O etc, thereby making full use of CPU. The aim of CPU scheduling is to make the system efficient, fast and fair.</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There are mainly two types of CPU Scheduling:</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bookmarkStart w:id="0" w:name="_l0imab589qob" w:colFirst="0" w:colLast="0"/>
      <w:bookmarkEnd w:id="0"/>
      <w:r>
        <w:rPr>
          <w:rFonts w:hint="default" w:ascii="Times New Roman" w:hAnsi="Times New Roman" w:eastAsia="Comfortaa" w:cs="Times New Roman"/>
          <w:b w:val="0"/>
          <w:bCs/>
          <w:color w:val="273239"/>
          <w:sz w:val="28"/>
          <w:szCs w:val="28"/>
          <w:u w:val="none"/>
          <w:rtl w:val="0"/>
        </w:rPr>
        <w:t>Non-Preemptive Scheduling:</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Under non-preemptive scheduling, once the CPU has been allocated to a process, the process keeps the CPU until it releases the CPU either by terminating or by switching to the waiting state.This scheduling method is used by Microsoft Windows 3.1 and by the Apple Macintosh operating systems.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single"/>
          <w:rtl w:val="0"/>
        </w:rPr>
      </w:pPr>
      <w:bookmarkStart w:id="1" w:name="_7y8o9a53yqoi" w:colFirst="0" w:colLast="0"/>
      <w:bookmarkEnd w:id="1"/>
      <w:r>
        <w:rPr>
          <w:rFonts w:hint="default" w:ascii="Times New Roman" w:hAnsi="Times New Roman" w:eastAsia="Comfortaa" w:cs="Times New Roman"/>
          <w:b w:val="0"/>
          <w:bCs/>
          <w:color w:val="273239"/>
          <w:sz w:val="28"/>
          <w:szCs w:val="28"/>
          <w:u w:val="single"/>
          <w:rtl w:val="0"/>
        </w:rPr>
        <w:t>Preemptive Scheduling:</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In this type of Scheduling, the tasks are usually assigned with priorities. At times it is necessary to run a certain task that has a higher priority before another task although it is running. Therefore, the running task is interrupted for some time and resumed later when the priority task has finished its execution.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The following are two Non-Preemptive Scheduling which we will simulate in this lab experiment: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single"/>
          <w:rtl w:val="0"/>
        </w:rPr>
      </w:pPr>
      <w:r>
        <w:rPr>
          <w:rFonts w:hint="default" w:ascii="Times New Roman" w:hAnsi="Times New Roman" w:eastAsia="Comfortaa" w:cs="Times New Roman"/>
          <w:b w:val="0"/>
          <w:bCs/>
          <w:color w:val="273239"/>
          <w:sz w:val="28"/>
          <w:szCs w:val="28"/>
          <w:u w:val="single"/>
          <w:rtl w:val="0"/>
        </w:rPr>
        <w:t>FCFS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First Come First Serve: Simplest scheduling algorithm that schedules according to arrival times of processes. First come first serve scheduling algorithm states that the process that requests the CPU first is allocated the CPU first. It is implemented by using the FIFO queue. When a process enters the ready queue, its PCB is linked onto the tail of the queue. When the CPU is free, it is allocated to the process at the head of the queue. The running process is then removed from the queue. FCFS is a non-preemptive scheduling algorithm.</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single"/>
          <w:rtl w:val="0"/>
        </w:rPr>
      </w:pPr>
      <w:r>
        <w:rPr>
          <w:rFonts w:hint="default" w:ascii="Times New Roman" w:hAnsi="Times New Roman" w:eastAsia="Comfortaa" w:cs="Times New Roman"/>
          <w:b w:val="0"/>
          <w:bCs/>
          <w:color w:val="273239"/>
          <w:sz w:val="28"/>
          <w:szCs w:val="28"/>
          <w:u w:val="single"/>
          <w:rtl w:val="0"/>
        </w:rPr>
        <w:t>SJF</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Shortest Job First: Process which have the shortest burst time are scheduled first.If two processes have the same bust time then FCFS is used to break the tie. It is the best approach to minimize waiting time. It can only be implemented where required CPU time and job execution time is known in advance.</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32"/>
          <w:szCs w:val="32"/>
          <w:u w:val="single"/>
          <w:rtl w:val="0"/>
        </w:rPr>
      </w:pPr>
      <w:r>
        <w:rPr>
          <w:rFonts w:hint="default" w:ascii="Times New Roman" w:hAnsi="Times New Roman" w:eastAsia="Comfortaa" w:cs="Times New Roman"/>
          <w:b/>
          <w:bCs w:val="0"/>
          <w:color w:val="273239"/>
          <w:sz w:val="32"/>
          <w:szCs w:val="32"/>
          <w:u w:val="single"/>
          <w:rtl w:val="0"/>
        </w:rPr>
        <w:t xml:space="preserve">Algorithms: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single"/>
          <w:rtl w:val="0"/>
        </w:rPr>
      </w:pPr>
      <w:r>
        <w:rPr>
          <w:rFonts w:hint="default" w:ascii="Times New Roman" w:hAnsi="Times New Roman" w:eastAsia="Comfortaa" w:cs="Times New Roman"/>
          <w:b w:val="0"/>
          <w:bCs/>
          <w:color w:val="273239"/>
          <w:sz w:val="28"/>
          <w:szCs w:val="28"/>
          <w:u w:val="single"/>
          <w:rtl w:val="0"/>
        </w:rPr>
        <w:t>FCFS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1- We input the processes along with their burst time(bt)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   and arrival time(at)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2- We find the waiting time for all other processes i.e. for</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   a given process  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       wt[i] = (bt[0] + bt[1] +...... bt[i-1]) - at[i]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3- We now find turn around time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          = waiting_time + burst_time for all processes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4- We find the average waiting time: Average waiting time = total_waiting_time / no_of_processes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5- We also find the average turn around time: Average turn around time = total_turn_around_time / no_of_processes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single"/>
          <w:rtl w:val="0"/>
        </w:rPr>
      </w:pPr>
      <w:r>
        <w:rPr>
          <w:rFonts w:hint="default" w:ascii="Times New Roman" w:hAnsi="Times New Roman" w:eastAsia="Comfortaa" w:cs="Times New Roman"/>
          <w:b w:val="0"/>
          <w:bCs/>
          <w:color w:val="273239"/>
          <w:sz w:val="28"/>
          <w:szCs w:val="28"/>
          <w:u w:val="single"/>
          <w:rtl w:val="0"/>
        </w:rPr>
        <w:t>SJF</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1- We input the processes along with their burst time(bt)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   and arrival time(at).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2- We sort all the processes according to the arrival time.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3- We then select that process which has minimum arrival time and minimum Burst time.</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4- After completion of process we make a pool of process which after till the completion of previous process and select that process among the pool which is having minimum Burst time.</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5- Completion Time: Time at which process completes its execution.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6- Turnaround Time = Completion Time – Arrival Time</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7- Waiting Time = Turnaround Time – Burst Time</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32"/>
          <w:szCs w:val="32"/>
          <w:u w:val="single"/>
          <w:rtl w:val="0"/>
        </w:rPr>
      </w:pPr>
      <w:r>
        <w:rPr>
          <w:rFonts w:hint="default" w:ascii="Times New Roman" w:hAnsi="Times New Roman" w:eastAsia="Comfortaa" w:cs="Times New Roman"/>
          <w:b/>
          <w:bCs w:val="0"/>
          <w:color w:val="273239"/>
          <w:sz w:val="32"/>
          <w:szCs w:val="32"/>
          <w:u w:val="single"/>
          <w:rtl w:val="0"/>
        </w:rPr>
        <w:t>Implementation: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28"/>
          <w:szCs w:val="28"/>
          <w:u w:val="none"/>
          <w:rtl w:val="0"/>
        </w:rPr>
      </w:pPr>
      <w:r>
        <w:rPr>
          <w:rFonts w:hint="default" w:ascii="Times New Roman" w:hAnsi="Times New Roman" w:eastAsia="Comfortaa" w:cs="Times New Roman"/>
          <w:b/>
          <w:bCs w:val="0"/>
          <w:color w:val="273239"/>
          <w:sz w:val="28"/>
          <w:szCs w:val="28"/>
          <w:u w:val="none"/>
          <w:rtl w:val="0"/>
        </w:rPr>
        <w:t>A) FCFS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#include&lt;iostream&gt;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using namespace std;</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void finding_wait_time(int processes[], int n, int bt[],int wt[], int at[])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int service_time[n];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service_time[0] = 0;</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wt[0] = 0;</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for (int i = 1; i &lt; n ; 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service_time[i] = service_time[i-1] + bt[i-1];</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wt[i] = service_time[i] - at[i];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if (wt[i] &lt; 0)</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wt[i] = 0;</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void finding_turnaround_time(int processes[], int n, int bt[],int wt[], int tat[])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for (int i = 0; i &lt; n ; 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tat[i] = bt[i] + wt[i];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void finding_average_time(int processes[], int n, int bt[], int at[])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int wt[n], tat[n];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finding_wait_time(processes, n, bt, wt, at);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finding_turnaround_time(processes, n, bt, wt, tat);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cout &lt;&lt; "Processes " &lt;&lt; " Burst Time " &lt;&lt; " Arrival Time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&lt;&lt; " Waiting Time " &lt;&lt; " Turn-Around Time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&lt;&lt; " Completion Time \n";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int total_wt = 0, total_tat = 0;</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for (int i = 0 ; i &lt; n ; 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total_wt = total_wt + wt[i];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total_tat = total_tat + tat[i];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int compl_time = tat[i] + at[i];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cout &lt;&lt; " " &lt;&lt; i+1 &lt;&lt; "\t\t" &lt;&lt; bt[i] &lt;&lt; "\t\t"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&lt;&lt; at[i] &lt;&lt; "\t\t" &lt;&lt; wt[i] &lt;&lt; "\t\t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&lt;&lt; tat[i] &lt;&lt; "\t\t " &lt;&lt; compl_time &lt;&lt; endl;</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cout &lt;&lt; "Average waiting time =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&lt;&lt; (float)total_wt / (float)n;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cout &lt;&lt; "\nAverage turn around time =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&lt;&lt; (float)total_tat / (float)n;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int main()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int processes[] = {1, 2, 3};</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int n = sizeof processes / sizeof processes[0];</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int burst_time[] = {5, 9, 6};</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int arrival_time[] = {0, 3, 6};</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finding_average_time(processes, n, burst_time, arrival_time);</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ab/>
      </w:r>
      <w:r>
        <w:rPr>
          <w:rFonts w:hint="default" w:ascii="Times New Roman" w:hAnsi="Times New Roman" w:eastAsia="Comfortaa" w:cs="Times New Roman"/>
          <w:b w:val="0"/>
          <w:bCs/>
          <w:color w:val="273239"/>
          <w:sz w:val="24"/>
          <w:szCs w:val="24"/>
          <w:u w:val="none"/>
          <w:rtl w:val="0"/>
        </w:rPr>
        <w:t>return 0;</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B) SJF</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#include&lt;iostream&gt;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using namespace std;</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int process_det[10][6];</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void swap(int *a, int *b)</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int temp = *a;</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*a = *b;</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*b = temp;</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void arranging_arrival_time(int num, int process_det[][6])</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for(int i=0; i&lt;num; 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for(int j=0; j&lt;num-i-1; j++)</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if(process_det[j][1] &gt; process_det[j+1][1])</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for(int k=0; k&lt;5; k++)</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swap(process_det[j][k], process_det[j+1][k]);</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void time_completion(int num, int process_det[][6])</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int temp, val;</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process_det[0][3] = process_det[0][1] + process_det[0][2];</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process_det[0][5] = process_det[0][3] - process_det[0][1];</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process_det[0][4] = process_det[0][5] - process_det[0][2];</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for(int i=1; i&lt;num; 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temp = process_det[i-1][3];</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int low = process_det[i][2];</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for(int j=i; j&lt;num; j++)</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if(temp &gt;= process_det[j][1] &amp;&amp; low &gt;= process_det[j][2])</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low = process_det[j][2];</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val = j;</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process_det[val][3] = temp + process_det[val][2];</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process_det[val][5] = process_det[val][3] - process_det[val][1];</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process_det[val][4] = process_det[val][5] - process_det[val][2];</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for(int k=0; k&lt;6; k++)</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swap(process_det[val][k], process_det[i][k]);</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int main()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int num, temp;</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cout&lt;&lt;"Enter total number of Processes: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cin&gt;&gt;num;</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cout&lt;&lt;"Enter the process ID:\n";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for(int i=0; i&lt;num; 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cout&lt;&lt;"Process "&lt;&lt;i+1&lt;&lt;"\n";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cout&lt;&lt;"Enter Process Id: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cin&gt;&gt;process_det[i][0];</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cout&lt;&lt;"Enter Arrival Time: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cin&gt;&gt;process_det[i][1];</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cout&lt;&lt;"Enter Burst Time: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cin&gt;&gt;process_det[i][2];</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arranging_arrival_time(num, process_det);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time_completion(num, process_det);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cout&lt;&lt;"Final Result\n";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cout&lt;&lt;"Process ID\tArrival Time\tBurst Time\tWaiting Time\tTurnaround Time\n";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for(int i=0; i&lt;num; i++)</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cout&lt;&lt;process_det[i][0]&lt;&lt;"\t\t"&lt;&lt;process_det[i][1]&lt;&lt;"\t\t"&lt;&lt;process_det[i][2]&lt;&lt;"\t\t"&lt;&lt;process_det[i][4]&lt;&lt;"\t\t"&lt;&lt;process_det[i][5]&lt;&lt;"\n";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 xml:space="preserve">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r>
        <w:rPr>
          <w:rFonts w:hint="default" w:ascii="Times New Roman" w:hAnsi="Times New Roman" w:eastAsia="Comfortaa" w:cs="Times New Roman"/>
          <w:b w:val="0"/>
          <w:bCs/>
          <w:color w:val="273239"/>
          <w:sz w:val="24"/>
          <w:szCs w:val="24"/>
          <w:u w:val="none"/>
          <w:rtl w:val="0"/>
        </w:rPr>
        <w: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4"/>
          <w:szCs w:val="24"/>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32"/>
          <w:szCs w:val="32"/>
          <w:u w:val="none"/>
          <w:rtl w:val="0"/>
        </w:rPr>
      </w:pPr>
      <w:r>
        <w:rPr>
          <w:rFonts w:hint="default" w:ascii="Times New Roman" w:hAnsi="Times New Roman" w:eastAsia="Comfortaa" w:cs="Times New Roman"/>
          <w:b/>
          <w:bCs w:val="0"/>
          <w:color w:val="273239"/>
          <w:sz w:val="32"/>
          <w:szCs w:val="32"/>
          <w:u w:val="none"/>
          <w:rtl w:val="0"/>
        </w:rPr>
        <w:t>Output: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numPr>
          <w:ilvl w:val="0"/>
          <w:numId w:val="3"/>
        </w:numPr>
        <w:shd w:val="clear" w:fill="FFFFFF"/>
        <w:spacing w:line="240" w:lineRule="auto"/>
        <w:ind w:left="0" w:leftChars="0" w:firstLine="0" w:firstLineChars="0"/>
        <w:jc w:val="left"/>
        <w:rPr>
          <w:rFonts w:hint="default" w:ascii="Times New Roman" w:hAnsi="Times New Roman" w:eastAsia="Comfortaa" w:cs="Times New Roman"/>
          <w:b/>
          <w:bCs w:val="0"/>
          <w:color w:val="273239"/>
          <w:sz w:val="28"/>
          <w:szCs w:val="28"/>
          <w:u w:val="none"/>
          <w:rtl w:val="0"/>
        </w:rPr>
      </w:pPr>
      <w:r>
        <w:rPr>
          <w:rFonts w:hint="default" w:ascii="Times New Roman" w:hAnsi="Times New Roman" w:eastAsia="Comfortaa" w:cs="Times New Roman"/>
          <w:b/>
          <w:bCs w:val="0"/>
          <w:color w:val="273239"/>
          <w:sz w:val="28"/>
          <w:szCs w:val="28"/>
          <w:u w:val="none"/>
          <w:rtl w:val="0"/>
        </w:rPr>
        <w:t>FCFS</w:t>
      </w:r>
    </w:p>
    <w:p>
      <w:pPr>
        <w:numPr>
          <w:ilvl w:val="0"/>
          <w:numId w:val="0"/>
        </w:numPr>
        <w:shd w:val="clear" w:fill="FFFFFF"/>
        <w:spacing w:line="240" w:lineRule="auto"/>
        <w:ind w:leftChars="0"/>
        <w:jc w:val="left"/>
        <w:rPr>
          <w:rFonts w:hint="default" w:ascii="Times New Roman" w:hAnsi="Times New Roman" w:eastAsia="Comfortaa" w:cs="Times New Roman"/>
          <w:b/>
          <w:bCs w:val="0"/>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drawing>
          <wp:inline distT="114300" distB="114300" distL="114300" distR="114300">
            <wp:extent cx="5734050" cy="1542415"/>
            <wp:effectExtent l="0" t="0" r="11430" b="1206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t="4955" b="44895"/>
                    <a:stretch>
                      <a:fillRect/>
                    </a:stretch>
                  </pic:blipFill>
                  <pic:spPr>
                    <a:xfrm>
                      <a:off x="0" y="0"/>
                      <a:ext cx="5734050" cy="1542415"/>
                    </a:xfrm>
                    <a:prstGeom prst="rect">
                      <a:avLst/>
                    </a:prstGeom>
                  </pic:spPr>
                </pic:pic>
              </a:graphicData>
            </a:graphic>
          </wp:inline>
        </w:drawing>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28"/>
          <w:szCs w:val="28"/>
          <w:u w:val="none"/>
          <w:rtl w:val="0"/>
        </w:rPr>
      </w:pPr>
      <w:r>
        <w:rPr>
          <w:rFonts w:hint="default" w:ascii="Times New Roman" w:hAnsi="Times New Roman" w:eastAsia="Comfortaa" w:cs="Times New Roman"/>
          <w:b/>
          <w:bCs w:val="0"/>
          <w:color w:val="273239"/>
          <w:sz w:val="28"/>
          <w:szCs w:val="28"/>
          <w:u w:val="none"/>
          <w:rtl w:val="0"/>
        </w:rPr>
        <w:t>B) SJF</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drawing>
          <wp:inline distT="114300" distB="114300" distL="114300" distR="114300">
            <wp:extent cx="5730875" cy="3662045"/>
            <wp:effectExtent l="0" t="0" r="14605" b="10795"/>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t="4835"/>
                    <a:stretch>
                      <a:fillRect/>
                    </a:stretch>
                  </pic:blipFill>
                  <pic:spPr>
                    <a:xfrm>
                      <a:off x="0" y="0"/>
                      <a:ext cx="5731200" cy="3662045"/>
                    </a:xfrm>
                    <a:prstGeom prst="rect">
                      <a:avLst/>
                    </a:prstGeom>
                  </pic:spPr>
                </pic:pic>
              </a:graphicData>
            </a:graphic>
          </wp:inline>
        </w:drawing>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bCs w:val="0"/>
          <w:color w:val="273239"/>
          <w:sz w:val="32"/>
          <w:szCs w:val="32"/>
          <w:u w:val="none"/>
          <w:rtl w:val="0"/>
        </w:rPr>
      </w:pPr>
      <w:r>
        <w:rPr>
          <w:rFonts w:hint="default" w:ascii="Times New Roman" w:hAnsi="Times New Roman" w:eastAsia="Comfortaa" w:cs="Times New Roman"/>
          <w:b/>
          <w:bCs w:val="0"/>
          <w:color w:val="273239"/>
          <w:sz w:val="32"/>
          <w:szCs w:val="32"/>
          <w:u w:val="none"/>
          <w:rtl w:val="0"/>
        </w:rPr>
        <w:t>Learning From The Experiment:</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Both the algorithms are non-preemptive and both have their pros and cons.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The best thing about FCFS is that it’s the simplest scheduling algorithm. The worst disadvantage of this algorithm is that the average waiting time is quite long. It also leads to an issue called the convoy effect which is that it can cause short processes to wait for very long processes. This results in lower device or CPU utilization and lower efficiency. For SJF, it gives the minimum waiting time for a given set of processes and thus reduces the average waiting time. A loop hole of this algorithm is that long processes may never be processed by the system and may remain in the queue for a very long time.</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both"/>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lang w:val="en-IN"/>
        </w:rPr>
      </w:pPr>
      <w:r>
        <w:rPr>
          <w:rFonts w:hint="default" w:ascii="Times New Roman" w:hAnsi="Times New Roman" w:eastAsia="Comfortaa" w:cs="Times New Roman"/>
          <w:b/>
          <w:bCs w:val="0"/>
          <w:color w:val="273239"/>
          <w:sz w:val="36"/>
          <w:szCs w:val="36"/>
          <w:u w:val="single"/>
          <w:rtl w:val="0"/>
        </w:rPr>
        <w:t xml:space="preserve">EXPERIMENT - </w:t>
      </w:r>
      <w:r>
        <w:rPr>
          <w:rFonts w:hint="default" w:ascii="Times New Roman" w:hAnsi="Times New Roman" w:eastAsia="Comfortaa" w:cs="Times New Roman"/>
          <w:b/>
          <w:bCs w:val="0"/>
          <w:color w:val="273239"/>
          <w:sz w:val="36"/>
          <w:szCs w:val="36"/>
          <w:u w:val="single"/>
          <w:rtl w:val="0"/>
          <w:lang w:val="en-IN"/>
        </w:rPr>
        <w:t>2</w:t>
      </w:r>
    </w:p>
    <w:p>
      <w:pPr>
        <w:shd w:val="clear" w:fill="FFFFFF"/>
        <w:rPr>
          <w:rFonts w:hint="default" w:ascii="Times New Roman" w:hAnsi="Times New Roman" w:eastAsia="Merriweather" w:cs="Times New Roman"/>
          <w:color w:val="273239"/>
          <w:sz w:val="38"/>
          <w:szCs w:val="38"/>
          <w:u w:val="single"/>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Aim: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r>
        <w:rPr>
          <w:rFonts w:hint="default" w:ascii="Times New Roman" w:hAnsi="Times New Roman" w:cs="Times New Roman"/>
          <w:color w:val="40424E"/>
          <w:sz w:val="28"/>
          <w:szCs w:val="28"/>
          <w:rtl w:val="0"/>
        </w:rPr>
        <w:t>Write a C program to simulate the following preemptive CPU scheduling algorithms to find turnaround time and waiting time for a given problem a) Round Robin b) Priority.</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Introduction:</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60" w:after="160" w:line="264" w:lineRule="auto"/>
        <w:ind w:left="0" w:leftChars="0" w:firstLine="0" w:firstLineChars="0"/>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Preemptive Scheduling:</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In this type of Scheduling, the tasks are usually assigned with priorities. At times it is necessary to run a certain task that has a higher priority before another task although it is running. Therefore, the running task is interrupted for some time and resumed later when the priority task has finished its execution.</w:t>
      </w:r>
    </w:p>
    <w:p>
      <w:pPr>
        <w:pStyle w:val="3"/>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sz w:val="28"/>
          <w:szCs w:val="28"/>
          <w:u w:val="single"/>
        </w:rPr>
      </w:pPr>
      <w:bookmarkStart w:id="2" w:name="_v9pl3ml5957h" w:colFirst="0" w:colLast="0"/>
      <w:bookmarkEnd w:id="2"/>
      <w:r>
        <w:rPr>
          <w:rFonts w:hint="default" w:ascii="Times New Roman" w:hAnsi="Times New Roman" w:cs="Times New Roman"/>
          <w:sz w:val="28"/>
          <w:szCs w:val="28"/>
          <w:u w:val="single"/>
          <w:rtl w:val="0"/>
        </w:rPr>
        <w:t>Key Differences between Preemptive and Non-Preemptive Scheduling Algorithms:</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0" w:leftChars="0" w:firstLine="0" w:firstLineChars="0"/>
        <w:rPr>
          <w:rFonts w:hint="default" w:ascii="Times New Roman" w:hAnsi="Times New Roman" w:cs="Times New Roman"/>
          <w:color w:val="333333"/>
          <w:sz w:val="28"/>
          <w:szCs w:val="28"/>
          <w:u w:val="none"/>
        </w:rPr>
      </w:pPr>
      <w:r>
        <w:rPr>
          <w:rFonts w:hint="default" w:ascii="Times New Roman" w:hAnsi="Times New Roman" w:cs="Times New Roman"/>
          <w:color w:val="333333"/>
          <w:sz w:val="28"/>
          <w:szCs w:val="28"/>
          <w:rtl w:val="0"/>
        </w:rPr>
        <w:t xml:space="preserve">In preemptive scheduling the CPU is allocated to the processes for the limited time whereas in Non-preemptive scheduling, the CPU is allocated to the process till it terminates or switches to waiting state. </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0" w:leftChars="0" w:firstLine="0" w:firstLineChars="0"/>
        <w:rPr>
          <w:rFonts w:hint="default" w:ascii="Times New Roman" w:hAnsi="Times New Roman" w:cs="Times New Roman"/>
          <w:color w:val="333333"/>
          <w:sz w:val="28"/>
          <w:szCs w:val="28"/>
          <w:u w:val="none"/>
        </w:rPr>
      </w:pPr>
      <w:r>
        <w:rPr>
          <w:rFonts w:hint="default" w:ascii="Times New Roman" w:hAnsi="Times New Roman" w:cs="Times New Roman"/>
          <w:color w:val="333333"/>
          <w:sz w:val="28"/>
          <w:szCs w:val="28"/>
          <w:rtl w:val="0"/>
        </w:rPr>
        <w:t xml:space="preserve">The executing process in preemptive scheduling is interrupted in the middle of execution when higher priority one comes whereas, the executing process in non-preemptive scheduling is not interrupted in the middle of execution and waits till its execution. </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0" w:leftChars="0" w:firstLine="0" w:firstLineChars="0"/>
        <w:rPr>
          <w:rFonts w:hint="default" w:ascii="Times New Roman" w:hAnsi="Times New Roman" w:cs="Times New Roman"/>
          <w:color w:val="333333"/>
          <w:sz w:val="28"/>
          <w:szCs w:val="28"/>
          <w:u w:val="none"/>
        </w:rPr>
      </w:pPr>
      <w:r>
        <w:rPr>
          <w:rFonts w:hint="default" w:ascii="Times New Roman" w:hAnsi="Times New Roman" w:cs="Times New Roman"/>
          <w:color w:val="333333"/>
          <w:sz w:val="28"/>
          <w:szCs w:val="28"/>
          <w:rtl w:val="0"/>
        </w:rPr>
        <w:t xml:space="preserve">In Preemptive Scheduling, there is the overhead of switching the process from ready state to running state, vise-versa, and maintaining the ready queue. Whereas in case of non-preemptive scheduling it has no overhead of switching the process from running state to ready state. </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0" w:leftChars="0" w:firstLine="0" w:firstLineChars="0"/>
        <w:rPr>
          <w:rFonts w:hint="default" w:ascii="Times New Roman" w:hAnsi="Times New Roman" w:cs="Times New Roman"/>
          <w:color w:val="333333"/>
          <w:sz w:val="28"/>
          <w:szCs w:val="28"/>
          <w:u w:val="none"/>
        </w:rPr>
      </w:pPr>
      <w:r>
        <w:rPr>
          <w:rFonts w:hint="default" w:ascii="Times New Roman" w:hAnsi="Times New Roman" w:cs="Times New Roman"/>
          <w:color w:val="333333"/>
          <w:sz w:val="28"/>
          <w:szCs w:val="28"/>
          <w:rtl w:val="0"/>
        </w:rPr>
        <w:t xml:space="preserve">In preemptive scheduling, if a high priority process frequently arrives in the ready queue then the process with low priority has to wait for a long time, and it may have to starve. On the other hand, in the non-preemptive scheduling, if CPU is allocated to the process having larger burst time then the processes with small burst time may have to starve. </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 xml:space="preserve">Preemptive scheduling attain flexibility by allowing the critical processes to access the CPU as they arrive into the ready queue, no matter what process is executing currently. Non-preemptive scheduling is called rigid as even if a critical process enters the ready queue the process running CPU is not disturbed. </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The following are two Non-Preemptive Scheduling which we will simulate in this lab experiment: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Round Robin: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u w:val="single"/>
          <w:rtl w:val="0"/>
        </w:rPr>
        <w:t>Round Robin</w:t>
      </w:r>
      <w:r>
        <w:rPr>
          <w:rFonts w:hint="default" w:ascii="Times New Roman" w:hAnsi="Times New Roman" w:eastAsia="Barlow" w:cs="Times New Roman"/>
          <w:sz w:val="28"/>
          <w:szCs w:val="28"/>
          <w:highlight w:val="white"/>
          <w:rtl w:val="0"/>
        </w:rPr>
        <w:t xml:space="preserve"> is a CPU scheduling algorithm where each process is assigned a fixed time slot in a cyclic way. It is simple, easy to implement, and starvation-free as all processes get a fair share of CPU. One of the most commonly used techniques in CPU scheduling as a core. In Round-robin scheduling, each ready task runs turn by turn only in a cyclic queue for a limited time slice. This algorithm also offers starvation free execution of processes.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Priority Scheduling: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u w:val="single"/>
          <w:rtl w:val="0"/>
        </w:rPr>
        <w:t>Priority Scheduling</w:t>
      </w:r>
      <w:r>
        <w:rPr>
          <w:rFonts w:hint="default" w:ascii="Times New Roman" w:hAnsi="Times New Roman" w:eastAsia="Barlow" w:cs="Times New Roman"/>
          <w:sz w:val="28"/>
          <w:szCs w:val="28"/>
          <w:highlight w:val="white"/>
          <w:rtl w:val="0"/>
        </w:rPr>
        <w:t xml:space="preserve"> is a method of scheduling processes that is based on priority. In this algorithm, the scheduler selects the tasks to work as per the priority. The processes with higher priority should be carried out first, whereas jobs with equal priorities are carried out on a round-robin or FCFS basis. Priority depends upon memory requirements, time requirements, etc.</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ind w:left="0" w:leftChars="0" w:firstLine="0" w:firstLineChars="0"/>
        <w:rPr>
          <w:rFonts w:hint="default" w:ascii="Times New Roman" w:hAnsi="Times New Roman" w:eastAsia="Barlow" w:cs="Times New Roman"/>
          <w:b/>
          <w:bCs/>
          <w:sz w:val="32"/>
          <w:szCs w:val="32"/>
          <w:u w:val="single"/>
        </w:rPr>
      </w:pPr>
      <w:r>
        <w:rPr>
          <w:rFonts w:hint="default" w:ascii="Times New Roman" w:hAnsi="Times New Roman" w:eastAsia="Merriweather" w:cs="Times New Roman"/>
          <w:b/>
          <w:bCs/>
          <w:sz w:val="32"/>
          <w:szCs w:val="32"/>
          <w:u w:val="single"/>
          <w:rtl w:val="0"/>
        </w:rPr>
        <w:t>Algorithms</w:t>
      </w:r>
      <w:r>
        <w:rPr>
          <w:rFonts w:hint="default" w:ascii="Times New Roman" w:hAnsi="Times New Roman" w:cs="Times New Roman"/>
          <w:b/>
          <w:bCs/>
          <w:sz w:val="32"/>
          <w:szCs w:val="32"/>
          <w:u w:val="single"/>
          <w:rtl w:val="0"/>
        </w:rPr>
        <w:t>:</w:t>
      </w:r>
      <w:r>
        <w:rPr>
          <w:rFonts w:hint="default" w:ascii="Times New Roman" w:hAnsi="Times New Roman" w:eastAsia="Barlow" w:cs="Times New Roman"/>
          <w:b/>
          <w:bCs/>
          <w:sz w:val="32"/>
          <w:szCs w:val="32"/>
          <w:u w:val="single"/>
          <w:rtl w:val="0"/>
        </w:rPr>
        <w:t xml:space="preserve"> </w:t>
      </w:r>
    </w:p>
    <w:p>
      <w:pPr>
        <w:ind w:left="0" w:leftChars="0" w:firstLine="0" w:firstLineChars="0"/>
        <w:rPr>
          <w:rFonts w:hint="default" w:ascii="Times New Roman" w:hAnsi="Times New Roman" w:eastAsia="Barlow" w:cs="Times New Roman"/>
          <w:sz w:val="28"/>
          <w:szCs w:val="28"/>
          <w:u w:val="single"/>
        </w:rPr>
      </w:pP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Round Robin: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Create an array rem_bt[] to keep track of remaining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burst time of processes. This array is initially a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copy of bt[] (burst times array)</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Create another array wt[] to store waiting times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of processes. Initialize this array as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3- Initialize time : t =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4- Keep traversing the all processes while all processes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are not done. Do following for i'th process if it is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not done yet.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a- If rem_bt[i] &gt; quantum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  t = t + quantum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(ii) bt_rem[i] -= quantum;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c- Else // Last cycle for this process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  t = t + bt_rem[i];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(ii) wt[i] = t - bt[i]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(ii) bt_rem[i] = 0; // This process is over</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Priority Scheduling: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First input the processes with their arrival time, burst time and priority.</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Sort the processes, according to arrival time if two process arrival time is same then sort according process priority if two process priority are same then sort according to process number.</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3- Now simply apply the FCFS algorithm.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Implementation: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A) Round Robin Scheduling: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8"/>
          <w:szCs w:val="28"/>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#include&lt;iostream&gt;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using namespace std;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 xml:space="preserve"> void findWaitingTime(int processes[], int 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bt[], int wt[], int quantum)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rem_bt[n];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for (int i = 0 ; i &lt; n ; 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rem_bt[i] = bt[i];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t =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while (1)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bool done = true;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for (int i = 0 ; i &lt; n; 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if (rem_bt[i] &gt;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done = false;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if (rem_bt[i] &gt; quantum)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t += quantum;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rem_bt[i] -= quantum;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else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t = t + rem_bt[i];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wt[i] = t - bt[i];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rem_bt[i] =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if (done == true)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break;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void findTurnAroundTime(int processes[], int n,</w:t>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bt[], int wt[], int tat[])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for (int i = 0; i &lt; n ; 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tat[i] = bt[i] + wt[i];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void findavgTime(int processes[], int n, int bt[], int quantum)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wt[n], tat[n], total_wt = 0, total_tat =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findWaitingTime(processes, n, bt, wt, quantum);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findTurnAroundTime(processes, n, bt, wt, tat);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cout &lt;&lt; "Processes "&lt;&lt; " Burst time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&lt;&lt; " Waiting time " &lt;&lt; " Turn around time\n";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for (int i=0; i&lt;n; 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total_wt = total_wt + wt[i];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total_tat = total_tat + tat[i];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cout &lt;&lt; " " &lt;&lt; i+1 &lt;&lt; "\t\t" &lt;&lt; bt[i] &lt;&lt;"\t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&lt;&lt; wt[i] &lt;&lt;"\t\t " &lt;&lt; tat[i] &lt;&lt;endl;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cout &lt;&lt; "Average waiting time =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&lt;&lt; (float)total_wt / (float)n;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cout &lt;&lt; "\nAverage turn around time =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&lt;&lt; (float)total_tat / (float)n;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processes[] = { 1, 2, 3};</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n = sizeof processes / sizeof processes[0];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burst_time[] = {10, 5, 8};</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quantum = 2;</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findavgTime(processes, n, burst_time, quantum);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return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 Priority Scheduling: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4"/>
          <w:szCs w:val="24"/>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#include &lt;bits/stdc++.h&gt;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using namespace std;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#define totalprocess 5</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struct process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at,bt,pr,pno;</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process proc[50];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bool comp(process a,process b)</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if(a.at == b.at)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return a.pr&lt;b.pr;</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else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return a.at&lt;b.at;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get_wt_time(int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service[50];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service[0] = proc[0].at;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wt[0]=0;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for(int i=1;i&lt;totalprocess;i++)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service[i]=proc[i-1].bt+service[i-1];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wt[i]=service[i]-proc[i].at;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if(wt[i]&lt;0)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wt[i]=0;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get_tat_time(int tat[],int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for(int i=0;i&lt;totalprocess;i++)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tat[i]=proc[i].bt+wt[i];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findgc()</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wt[50],tat[50];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double wavg=0,tavg=0;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get_wt_time(wt);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get_tat_time(tat,wt);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stime[50],ctime[50];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stime[0] = proc[0].at;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ctime[0]=stime[0]+tat[0];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for(int i=1;i&lt;totalprocess;i++)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stime[i]=ctime[i-1];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ctime[i]=stime[i]+tat[i]-wt[i];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cout&lt;&lt;"Process_no\tStart_time\tComplete_time\tTurn_Around_Time\tWaiting_Time"&lt;&lt;endl;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for(int i=0;i&lt;totalprocess;i++)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wavg += wt[i];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tavg += tat[i];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cout&lt;&lt;proc[i].pno&lt;&lt;"\t\t"&lt;&lt;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stime[i]&lt;&lt;"\t\t"&lt;&lt;ctime[i]&lt;&lt;"\t\t"&lt;&lt;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tat[i]&lt;&lt;"\t\t\t"&lt;&lt;wt[i]&lt;&lt;endl;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cout&lt;&lt;"Average waiting time is :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cout&lt;&lt;wavg/(float)totalprocess&lt;&lt;endl;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cout&lt;&lt;"average turnaround time :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cout&lt;&lt;tavg/(float)totalprocess&lt;&lt;endl;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arrivaltime[] = { 1, 2, 3, 4, 5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bursttime[] = { 3, 5, 1, 7, 4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priority[] = { 3, 4, 1, 7, 8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for(int i=0;i&lt;totalprocess;i++)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proc[i].at=arrivaltime[i];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proc[i].bt=bursttime[i];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proc[i].pr=priority[i];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proc[i].pno=i+1;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sort(proc,proc+totalprocess,comp);</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findgc();</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return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tl w:val="0"/>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tl w:val="0"/>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Output: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Merriweather" w:cs="Times New Roman"/>
          <w:color w:val="273239"/>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A) Round Robin Scheduling: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Pr>
        <w:drawing>
          <wp:inline distT="114300" distB="114300" distL="114300" distR="114300">
            <wp:extent cx="5730875" cy="1697355"/>
            <wp:effectExtent l="0" t="0" r="14605" b="952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9"/>
                    <a:srcRect t="9082"/>
                    <a:stretch>
                      <a:fillRect/>
                    </a:stretch>
                  </pic:blipFill>
                  <pic:spPr>
                    <a:xfrm>
                      <a:off x="0" y="0"/>
                      <a:ext cx="5731200" cy="169735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 Priority Scheduling: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Pr>
        <w:drawing>
          <wp:inline distT="114300" distB="114300" distL="114300" distR="114300">
            <wp:extent cx="5730875" cy="1625600"/>
            <wp:effectExtent l="0" t="0" r="14605" b="508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0"/>
                    <a:srcRect t="11111"/>
                    <a:stretch>
                      <a:fillRect/>
                    </a:stretch>
                  </pic:blipFill>
                  <pic:spPr>
                    <a:xfrm>
                      <a:off x="0" y="0"/>
                      <a:ext cx="5731200" cy="16256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color w:val="40424E"/>
          <w:sz w:val="28"/>
          <w:szCs w:val="28"/>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shd w:val="clear" w:fill="FFFFFF"/>
        <w:ind w:left="0" w:leftChars="0" w:firstLine="0" w:firstLineChars="0"/>
        <w:rPr>
          <w:rFonts w:hint="default" w:ascii="Times New Roman" w:hAnsi="Times New Roman" w:eastAsia="Merriweather" w:cs="Times New Roman"/>
          <w:color w:val="273239"/>
          <w:sz w:val="28"/>
          <w:szCs w:val="28"/>
          <w:u w:val="single"/>
        </w:rPr>
      </w:pPr>
    </w:p>
    <w:p>
      <w:pPr>
        <w:spacing w:after="160" w:line="259"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The algorithms are full of pros and also cons for some cases (given below)  which we learned from this experiment;</w:t>
      </w:r>
    </w:p>
    <w:p>
      <w:pPr>
        <w:spacing w:after="160" w:line="259"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 xml:space="preserve">The biggest advantage of the round-robin scheduling method is that If you know the total number of processes on the run queue, then you can also assume the worst-case response time for the same process. However the disadvantage is that there are context switches which increases the time. </w:t>
      </w:r>
    </w:p>
    <w:p>
      <w:pPr>
        <w:spacing w:after="160" w:line="259"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For Priority Scheduling Algorithm, Processes are executed on the basis of priority. So high priority does not need to wait for long which saves time also it is a user friendly algorithm. But of course it has its own disadvantages, a major problem is indefinite block, or starvation. A process that is ready to run but waiting for the CPU can be considered blocked. A priority scheduling algorithm can leave some low-priority processes waiting indefinitely.</w:t>
      </w:r>
    </w:p>
    <w:p>
      <w:pPr>
        <w:shd w:val="clear" w:fill="FFFFFF"/>
        <w:spacing w:line="240" w:lineRule="auto"/>
        <w:ind w:left="0" w:leftChars="0" w:firstLine="0" w:firstLineChars="0"/>
        <w:jc w:val="both"/>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lang w:val="en-IN"/>
        </w:rPr>
      </w:pPr>
      <w:r>
        <w:rPr>
          <w:rFonts w:hint="default" w:ascii="Times New Roman" w:hAnsi="Times New Roman" w:eastAsia="Comfortaa" w:cs="Times New Roman"/>
          <w:b/>
          <w:bCs w:val="0"/>
          <w:color w:val="273239"/>
          <w:sz w:val="36"/>
          <w:szCs w:val="36"/>
          <w:u w:val="single"/>
          <w:rtl w:val="0"/>
        </w:rPr>
        <w:t xml:space="preserve">EXPERIMENT - </w:t>
      </w:r>
      <w:r>
        <w:rPr>
          <w:rFonts w:hint="default" w:ascii="Times New Roman" w:hAnsi="Times New Roman" w:eastAsia="Comfortaa" w:cs="Times New Roman"/>
          <w:b/>
          <w:bCs w:val="0"/>
          <w:color w:val="273239"/>
          <w:sz w:val="36"/>
          <w:szCs w:val="36"/>
          <w:u w:val="single"/>
          <w:rtl w:val="0"/>
          <w:lang w:val="en-IN"/>
        </w:rPr>
        <w:t>3</w:t>
      </w:r>
    </w:p>
    <w:p>
      <w:pPr>
        <w:shd w:val="clear" w:fill="FFFFFF"/>
        <w:spacing w:line="240" w:lineRule="auto"/>
        <w:ind w:left="0" w:leftChars="0" w:firstLine="0" w:firstLineChars="0"/>
        <w:jc w:val="center"/>
        <w:rPr>
          <w:rFonts w:hint="default" w:ascii="Times New Roman" w:hAnsi="Times New Roman" w:eastAsia="Comfortaa" w:cs="Times New Roman"/>
          <w:b w:val="0"/>
          <w:bCs/>
          <w:color w:val="273239"/>
          <w:sz w:val="36"/>
          <w:szCs w:val="36"/>
          <w:u w:val="single"/>
          <w:rtl w:val="0"/>
          <w:lang w:val="en-IN"/>
        </w:rPr>
      </w:pPr>
    </w:p>
    <w:p>
      <w:pPr>
        <w:shd w:val="clear" w:fill="FFFFFF"/>
        <w:rPr>
          <w:rFonts w:hint="default" w:ascii="Times New Roman" w:hAnsi="Times New Roman" w:eastAsia="Merriweather" w:cs="Times New Roman"/>
          <w:b/>
          <w:bCs/>
          <w:color w:val="273239"/>
          <w:sz w:val="32"/>
          <w:szCs w:val="32"/>
          <w:u w:val="single"/>
          <w:rtl w:val="0"/>
        </w:rPr>
      </w:pPr>
      <w:r>
        <w:rPr>
          <w:rFonts w:hint="default" w:ascii="Times New Roman" w:hAnsi="Times New Roman" w:eastAsia="Merriweather" w:cs="Times New Roman"/>
          <w:b/>
          <w:bCs/>
          <w:color w:val="273239"/>
          <w:sz w:val="32"/>
          <w:szCs w:val="32"/>
          <w:u w:val="single"/>
          <w:rtl w:val="0"/>
        </w:rPr>
        <w:t>Aim:</w:t>
      </w:r>
    </w:p>
    <w:p>
      <w:pPr>
        <w:shd w:val="clear" w:fill="FFFFFF"/>
        <w:rPr>
          <w:rFonts w:hint="default" w:ascii="Times New Roman" w:hAnsi="Times New Roman" w:eastAsia="Merriweather" w:cs="Times New Roman"/>
          <w:b/>
          <w:bCs/>
          <w:color w:val="273239"/>
          <w:sz w:val="32"/>
          <w:szCs w:val="32"/>
          <w:u w:val="single"/>
          <w:rtl w:val="0"/>
        </w:rPr>
      </w:pP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cs="Times New Roman"/>
          <w:color w:val="40424E"/>
          <w:sz w:val="26"/>
          <w:szCs w:val="26"/>
        </w:rPr>
      </w:pPr>
      <w:r>
        <w:rPr>
          <w:rFonts w:hint="default" w:ascii="Times New Roman" w:hAnsi="Times New Roman" w:cs="Times New Roman"/>
          <w:color w:val="40424E"/>
          <w:sz w:val="26"/>
          <w:szCs w:val="26"/>
          <w:rtl w:val="0"/>
        </w:rPr>
        <w:t>Write a C program to simulate the following contiguous memory allocation Techniques a) Worst fit b) Best fit c) First fit.</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cs="Times New Roman"/>
          <w:color w:val="40424E"/>
          <w:sz w:val="26"/>
          <w:szCs w:val="26"/>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Introduction:</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60" w:after="160" w:line="264" w:lineRule="auto"/>
        <w:rPr>
          <w:rFonts w:hint="default" w:ascii="Times New Roman" w:hAnsi="Times New Roman" w:cs="Times New Roman"/>
          <w:color w:val="333333"/>
          <w:u w:val="single"/>
        </w:rPr>
      </w:pPr>
      <w:r>
        <w:rPr>
          <w:rFonts w:hint="default" w:ascii="Times New Roman" w:hAnsi="Times New Roman" w:cs="Times New Roman"/>
          <w:color w:val="333333"/>
          <w:u w:val="single"/>
          <w:rtl w:val="0"/>
        </w:rPr>
        <w:t>Contiguous Memory Allocation:</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cs="Times New Roman"/>
          <w:color w:val="333333"/>
          <w:sz w:val="24"/>
          <w:szCs w:val="24"/>
        </w:rPr>
      </w:pPr>
      <w:r>
        <w:rPr>
          <w:rFonts w:hint="default" w:ascii="Times New Roman" w:hAnsi="Times New Roman" w:cs="Times New Roman"/>
          <w:color w:val="333333"/>
          <w:sz w:val="24"/>
          <w:szCs w:val="24"/>
          <w:rtl w:val="0"/>
        </w:rPr>
        <w:t>Contiguous memory allocation is basically a method in which a single contiguous section/part of memory is allocated to a process or file needing it. Because of this all the available memory space resides at the same place together, which means that the freely/unused available memory partitions are not distributed in a random fashion here and there across the whole memory space.The main memory is a combination of two main portions- one for the operating system and other for the user program. We can implement/achieve contiguous memory allocation by dividing the memory partitions into fixed size partitions.</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60" w:after="160" w:line="264" w:lineRule="auto"/>
        <w:rPr>
          <w:rFonts w:hint="default" w:ascii="Times New Roman" w:hAnsi="Times New Roman" w:cs="Times New Roman"/>
          <w:color w:val="333333"/>
          <w:sz w:val="24"/>
          <w:szCs w:val="24"/>
        </w:rPr>
      </w:pPr>
      <w:bookmarkStart w:id="3" w:name="_qksuiqi4qve8" w:colFirst="0" w:colLast="0"/>
      <w:bookmarkEnd w:id="3"/>
      <w:r>
        <w:rPr>
          <w:rFonts w:hint="default" w:ascii="Times New Roman" w:hAnsi="Times New Roman" w:cs="Times New Roman"/>
          <w:color w:val="333333"/>
          <w:u w:val="single"/>
          <w:rtl w:val="0"/>
        </w:rPr>
        <w:t>Non-Contiguous Memory Allocation:</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cs="Times New Roman"/>
          <w:color w:val="333333"/>
          <w:sz w:val="24"/>
          <w:szCs w:val="24"/>
        </w:rPr>
      </w:pPr>
      <w:r>
        <w:rPr>
          <w:rFonts w:hint="default" w:ascii="Times New Roman" w:hAnsi="Times New Roman" w:cs="Times New Roman"/>
          <w:color w:val="333333"/>
          <w:sz w:val="24"/>
          <w:szCs w:val="24"/>
          <w:rtl w:val="0"/>
        </w:rPr>
        <w:t>Non-Contiguous memory allocation is basically a method on the contrary to a contiguous allocation method, allocating the memory space present in different locations to the process as per it’s requirements. As all the available memory space is in a distributed pattern so the freely available memory space is also scattered here and there. This technique of memory allocation helps to reduce the wastage of memory, which eventually gives rise to Internal and external fragmentation.</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cs="Times New Roman"/>
          <w:color w:val="333333"/>
          <w:sz w:val="24"/>
          <w:szCs w:val="24"/>
        </w:rPr>
      </w:pPr>
      <w:r>
        <w:rPr>
          <w:rFonts w:hint="default" w:ascii="Times New Roman" w:hAnsi="Times New Roman" w:cs="Times New Roman"/>
          <w:color w:val="333333"/>
          <w:sz w:val="24"/>
          <w:szCs w:val="24"/>
          <w:rtl w:val="0"/>
        </w:rPr>
        <w:t>The following are three Contiguous Memory Allocation techniques which we will simulate in this lab experiment:</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cs="Times New Roman"/>
          <w:color w:val="40424E"/>
          <w:sz w:val="26"/>
          <w:szCs w:val="26"/>
        </w:rPr>
      </w:pP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ind w:left="720" w:hanging="360"/>
        <w:rPr>
          <w:rFonts w:hint="default" w:ascii="Times New Roman" w:hAnsi="Times New Roman" w:eastAsia="Comfortaa" w:cs="Times New Roman"/>
          <w:b/>
          <w:color w:val="40424E"/>
          <w:sz w:val="26"/>
          <w:szCs w:val="26"/>
        </w:rPr>
      </w:pPr>
      <w:r>
        <w:rPr>
          <w:rFonts w:hint="default" w:ascii="Times New Roman" w:hAnsi="Times New Roman" w:eastAsia="Comfortaa" w:cs="Times New Roman"/>
          <w:b/>
          <w:color w:val="40424E"/>
          <w:sz w:val="26"/>
          <w:szCs w:val="26"/>
          <w:u w:val="single"/>
          <w:rtl w:val="0"/>
        </w:rPr>
        <w:t>Worst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6"/>
          <w:szCs w:val="26"/>
          <w:highlight w:val="white"/>
        </w:rPr>
      </w:pPr>
      <w:r>
        <w:rPr>
          <w:rFonts w:hint="default" w:ascii="Times New Roman" w:hAnsi="Times New Roman" w:eastAsia="Barlow" w:cs="Times New Roman"/>
          <w:sz w:val="26"/>
          <w:szCs w:val="26"/>
          <w:highlight w:val="white"/>
          <w:rtl w:val="0"/>
        </w:rPr>
        <w:t>The worst fit approach is to locate the largest available free portion available in the main memory, so that the portion left will be big enough to be useful. If a large process comes at a later stage, then memory will not have space to accommodate it. It is the reverse of best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6"/>
          <w:szCs w:val="26"/>
          <w:highlight w:val="white"/>
        </w:rPr>
      </w:pP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ind w:left="720" w:hanging="360"/>
        <w:rPr>
          <w:rFonts w:hint="default" w:ascii="Times New Roman" w:hAnsi="Times New Roman" w:eastAsia="Comfortaa" w:cs="Times New Roman"/>
          <w:b/>
          <w:color w:val="40424E"/>
          <w:sz w:val="26"/>
          <w:szCs w:val="26"/>
        </w:rPr>
      </w:pPr>
      <w:r>
        <w:rPr>
          <w:rFonts w:hint="default" w:ascii="Times New Roman" w:hAnsi="Times New Roman" w:eastAsia="Comfortaa" w:cs="Times New Roman"/>
          <w:b/>
          <w:color w:val="40424E"/>
          <w:sz w:val="26"/>
          <w:szCs w:val="26"/>
          <w:u w:val="single"/>
          <w:rtl w:val="0"/>
        </w:rPr>
        <w:t>Best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6"/>
          <w:szCs w:val="26"/>
          <w:highlight w:val="white"/>
        </w:rPr>
      </w:pPr>
      <w:r>
        <w:rPr>
          <w:rFonts w:hint="default" w:ascii="Times New Roman" w:hAnsi="Times New Roman" w:eastAsia="Barlow" w:cs="Times New Roman"/>
          <w:sz w:val="26"/>
          <w:szCs w:val="26"/>
          <w:highlight w:val="white"/>
          <w:rtl w:val="0"/>
        </w:rPr>
        <w:t>The best fit deals with allocating the smallest free partition which meets the requirement of the requesting process. This algorithm first searches the entire list of free partitions and considers the smallest hole that is adequate. It then tries to find a hole which is close to the actual process size needed.</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6"/>
          <w:szCs w:val="26"/>
          <w:highlight w:val="white"/>
        </w:rPr>
      </w:pP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ind w:left="720" w:hanging="360"/>
        <w:rPr>
          <w:rFonts w:hint="default" w:ascii="Times New Roman" w:hAnsi="Times New Roman" w:eastAsia="Comfortaa" w:cs="Times New Roman"/>
          <w:b/>
          <w:color w:val="40424E"/>
          <w:sz w:val="26"/>
          <w:szCs w:val="26"/>
          <w:u w:val="none"/>
        </w:rPr>
      </w:pPr>
      <w:r>
        <w:rPr>
          <w:rFonts w:hint="default" w:ascii="Times New Roman" w:hAnsi="Times New Roman" w:eastAsia="Comfortaa" w:cs="Times New Roman"/>
          <w:b/>
          <w:color w:val="40424E"/>
          <w:sz w:val="26"/>
          <w:szCs w:val="26"/>
          <w:u w:val="single"/>
          <w:rtl w:val="0"/>
        </w:rPr>
        <w:t>First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6"/>
          <w:szCs w:val="26"/>
          <w:highlight w:val="white"/>
        </w:rPr>
      </w:pPr>
      <w:r>
        <w:rPr>
          <w:rFonts w:hint="default" w:ascii="Times New Roman" w:hAnsi="Times New Roman" w:eastAsia="Barlow" w:cs="Times New Roman"/>
          <w:sz w:val="26"/>
          <w:szCs w:val="26"/>
          <w:highlight w:val="white"/>
          <w:rtl w:val="0"/>
        </w:rPr>
        <w:t>In the first fit, the partition is allocated which is the first sufficient block from the top of Main Memory. It scans memory from the beginning and chooses the first available block that is large enough. Thus it allocates the first hole that is large enough. It finishes after finding the first suitable free partition.</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hint="default" w:ascii="Times New Roman" w:hAnsi="Times New Roman" w:eastAsia="Barlow" w:cs="Times New Roman"/>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6"/>
          <w:szCs w:val="26"/>
          <w:highlight w:val="white"/>
        </w:rPr>
      </w:pPr>
    </w:p>
    <w:p>
      <w:pPr>
        <w:rPr>
          <w:rFonts w:hint="default" w:ascii="Times New Roman" w:hAnsi="Times New Roman" w:eastAsia="Barlow" w:cs="Times New Roman"/>
          <w:b/>
          <w:bCs/>
          <w:sz w:val="32"/>
          <w:szCs w:val="32"/>
          <w:u w:val="single"/>
        </w:rPr>
      </w:pPr>
      <w:r>
        <w:rPr>
          <w:rFonts w:hint="default" w:ascii="Times New Roman" w:hAnsi="Times New Roman" w:eastAsia="Merriweather" w:cs="Times New Roman"/>
          <w:b/>
          <w:bCs/>
          <w:sz w:val="32"/>
          <w:szCs w:val="32"/>
          <w:u w:val="single"/>
          <w:rtl w:val="0"/>
        </w:rPr>
        <w:t>Algorithms</w:t>
      </w:r>
      <w:r>
        <w:rPr>
          <w:rFonts w:hint="default" w:ascii="Times New Roman" w:hAnsi="Times New Roman" w:cs="Times New Roman"/>
          <w:b/>
          <w:bCs/>
          <w:sz w:val="32"/>
          <w:szCs w:val="32"/>
          <w:u w:val="single"/>
          <w:rtl w:val="0"/>
        </w:rPr>
        <w:t>:</w:t>
      </w:r>
      <w:r>
        <w:rPr>
          <w:rFonts w:hint="default" w:ascii="Times New Roman" w:hAnsi="Times New Roman" w:eastAsia="Barlow" w:cs="Times New Roman"/>
          <w:b/>
          <w:bCs/>
          <w:sz w:val="32"/>
          <w:szCs w:val="32"/>
          <w:u w:val="single"/>
          <w:rtl w:val="0"/>
        </w:rPr>
        <w:t xml:space="preserve"> </w:t>
      </w:r>
    </w:p>
    <w:p>
      <w:pPr>
        <w:rPr>
          <w:rFonts w:hint="default" w:ascii="Times New Roman" w:hAnsi="Times New Roman" w:eastAsia="Barlow" w:cs="Times New Roman"/>
          <w:sz w:val="30"/>
          <w:szCs w:val="30"/>
          <w:u w:val="single"/>
        </w:rPr>
      </w:pP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ind w:left="720" w:hanging="360"/>
        <w:rPr>
          <w:rFonts w:hint="default" w:ascii="Times New Roman" w:hAnsi="Times New Roman" w:eastAsia="Comfortaa" w:cs="Times New Roman"/>
          <w:b/>
          <w:color w:val="40424E"/>
          <w:sz w:val="26"/>
          <w:szCs w:val="26"/>
        </w:rPr>
      </w:pPr>
      <w:r>
        <w:rPr>
          <w:rFonts w:hint="default" w:ascii="Times New Roman" w:hAnsi="Times New Roman" w:eastAsia="Comfortaa" w:cs="Times New Roman"/>
          <w:b/>
          <w:color w:val="40424E"/>
          <w:sz w:val="26"/>
          <w:szCs w:val="26"/>
          <w:u w:val="single"/>
          <w:rtl w:val="0"/>
        </w:rPr>
        <w:t>Worst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1- Input memory blocks and processes with sizes.</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2- Initialize all memory blocks as free.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3- Start by picking each process and find the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maximum block size that can be assigned to</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current process i.e., find max(bockSize[1],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blockSize[2],.....blockSize[n]) &gt;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processSize[current], if found then assign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it to the current process.</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5- If not then leave that process and keep checking</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the further processes.</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ind w:left="720" w:hanging="360"/>
        <w:rPr>
          <w:rFonts w:hint="default" w:ascii="Times New Roman" w:hAnsi="Times New Roman" w:eastAsia="Comfortaa" w:cs="Times New Roman"/>
          <w:b/>
          <w:color w:val="40424E"/>
          <w:sz w:val="26"/>
          <w:szCs w:val="26"/>
        </w:rPr>
      </w:pPr>
      <w:r>
        <w:rPr>
          <w:rFonts w:hint="default" w:ascii="Times New Roman" w:hAnsi="Times New Roman" w:eastAsia="Comfortaa" w:cs="Times New Roman"/>
          <w:b/>
          <w:color w:val="40424E"/>
          <w:sz w:val="26"/>
          <w:szCs w:val="26"/>
          <w:u w:val="single"/>
          <w:rtl w:val="0"/>
        </w:rPr>
        <w:t>Best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1- Input memory blocks and processes with sizes.</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2- Initialize all memory blocks as free.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3- Start by picking each process and find the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minimum block size that can be assigned to</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current process i.e., find min(bockSize[1],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blockSize[2],.....blockSize[n]) &gt;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processSize[current], if found then assign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it to the current process.</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5- If not then leave that process and keep checking</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the further processes.</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ind w:left="720" w:hanging="360"/>
        <w:rPr>
          <w:rFonts w:hint="default" w:ascii="Times New Roman" w:hAnsi="Times New Roman" w:eastAsia="Comfortaa" w:cs="Times New Roman"/>
          <w:b/>
          <w:color w:val="40424E"/>
          <w:sz w:val="26"/>
          <w:szCs w:val="26"/>
          <w:u w:val="none"/>
        </w:rPr>
      </w:pPr>
      <w:r>
        <w:rPr>
          <w:rFonts w:hint="default" w:ascii="Times New Roman" w:hAnsi="Times New Roman" w:eastAsia="Comfortaa" w:cs="Times New Roman"/>
          <w:b/>
          <w:color w:val="40424E"/>
          <w:sz w:val="26"/>
          <w:szCs w:val="26"/>
          <w:u w:val="single"/>
          <w:rtl w:val="0"/>
        </w:rPr>
        <w:t>First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1- Input memory blocks with size and processes with size.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2- Initialize all memory blocks as free.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3- Start by picking each process and check if it can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be assigned to the current block.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4- If size-of-process &lt;= size-of-block if yes then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r>
        <w:rPr>
          <w:rFonts w:hint="default" w:ascii="Times New Roman" w:hAnsi="Times New Roman" w:eastAsia="Calibri" w:cs="Times New Roman"/>
          <w:sz w:val="26"/>
          <w:szCs w:val="26"/>
          <w:highlight w:val="white"/>
          <w:rtl w:val="0"/>
        </w:rPr>
        <w:t xml:space="preserve">   assign and check for the next process.</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tl w:val="0"/>
        </w:rPr>
      </w:pPr>
      <w:r>
        <w:rPr>
          <w:rFonts w:hint="default" w:ascii="Times New Roman" w:hAnsi="Times New Roman" w:eastAsia="Calibri" w:cs="Times New Roman"/>
          <w:sz w:val="26"/>
          <w:szCs w:val="26"/>
          <w:highlight w:val="white"/>
          <w:rtl w:val="0"/>
        </w:rPr>
        <w:t>If not then keep checking the further blocks.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ind w:left="720" w:leftChars="0"/>
        <w:rPr>
          <w:rFonts w:hint="default" w:ascii="Times New Roman" w:hAnsi="Times New Roman" w:eastAsia="Calibri" w:cs="Times New Roman"/>
          <w:sz w:val="26"/>
          <w:szCs w:val="26"/>
          <w:highlight w:val="white"/>
          <w:rtl w:val="0"/>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ind w:left="720" w:leftChars="0"/>
        <w:rPr>
          <w:rFonts w:hint="default" w:ascii="Times New Roman" w:hAnsi="Times New Roman" w:eastAsia="Calibri" w:cs="Times New Roman"/>
          <w:sz w:val="26"/>
          <w:szCs w:val="26"/>
          <w:highlight w:val="white"/>
          <w:rtl w:val="0"/>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6"/>
          <w:szCs w:val="26"/>
          <w:highlight w:val="white"/>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Implementation: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r>
        <w:rPr>
          <w:rFonts w:hint="default" w:ascii="Times New Roman" w:hAnsi="Times New Roman" w:eastAsia="Comfortaa" w:cs="Times New Roman"/>
          <w:b/>
          <w:color w:val="40424E"/>
          <w:sz w:val="26"/>
          <w:szCs w:val="26"/>
          <w:u w:val="single"/>
          <w:rtl w:val="0"/>
        </w:rPr>
        <w:t>A) Worst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#include&lt;bits/stdc++.h&gt;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using namespace std;</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worstFit(int blockSize[], int m, int processSize[],int 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allocation[n];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memset(allocation, -1, sizeof(allocation));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for (int i=0; i&lt;n; 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wstIdx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for (int j=0; j&lt;m; 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if (blockSize[j] &gt;= processSize[i])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if (wstIdx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wstIdx = 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else if (blockSize[wstIdx] &lt; blockSize[j])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wstIdx = 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if (wstIdx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allocation[i] = wstIdx;</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blockSize[wstIdx] -= processSize[i];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"\nProcess No.\tProcess Size\tBlock no.\n";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for (int i = 0; i &lt; n; 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 " &lt;&lt; i+1 &lt;&lt; "\t\t" &lt;&lt; processSize[i] &lt;&lt; "\t\t";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if (allocation[i]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allocation[i]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else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"Not Allocated";</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endl;</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blockSize[] = {100, 500, 200, 300, 600};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processSize[] = {212, 417, 112, 426};</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m = sizeof(blockSize)/sizeof(blockSize[0]);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n = sizeof(processSize)/sizeof(processSize[0]);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worstFit(blockSize, m, processSize, 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return 0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r>
        <w:rPr>
          <w:rFonts w:hint="default" w:ascii="Times New Roman" w:hAnsi="Times New Roman" w:eastAsia="Comfortaa" w:cs="Times New Roman"/>
          <w:b/>
          <w:color w:val="40424E"/>
          <w:sz w:val="26"/>
          <w:szCs w:val="26"/>
          <w:u w:val="single"/>
          <w:rtl w:val="0"/>
        </w:rPr>
        <w:t>B) Best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#include&lt;bits/stdc++.h&gt;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using namespace std;</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bestFit(int blockSize[], int m, int processSize[], int 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allocation[n];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memset(allocation, -1, sizeof(allocation));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for (int i=0; i&lt;n; 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int bestIdx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for (int j=0; j&lt;m; 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if (blockSize[j] &gt;= processSize[i])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if (bestIdx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bestIdx = 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else if (blockSize[bestIdx] &gt; blockSize[j])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bestIdx = 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if (bestIdx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allocation[i] = bestIdx;</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blockSize[bestIdx] -= processSize[i];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"\nProcess No.\tProcess Size\tBlock no.\n";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for (int i = 0; i &lt; n; 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 " &lt;&lt; i+1 &lt;&lt; "\t\t" &lt;&lt; processSize[i] &lt;&lt; "\t\t";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if (allocation[i]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allocation[i]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else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"Not Allocated";</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endl;</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blockSize[] = {100, 500, 200, 300, 600};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processSize[] = {212, 417, 112, 426};</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m = sizeof(blockSize)/sizeof(blockSize[0]);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n = sizeof(processSize)/sizeof(processSize[0]);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bestFit(blockSize, m, processSize, 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return 0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r>
        <w:rPr>
          <w:rFonts w:hint="default" w:ascii="Times New Roman" w:hAnsi="Times New Roman" w:eastAsia="Comfortaa" w:cs="Times New Roman"/>
          <w:b/>
          <w:color w:val="40424E"/>
          <w:sz w:val="26"/>
          <w:szCs w:val="26"/>
          <w:u w:val="single"/>
          <w:rtl w:val="0"/>
        </w:rPr>
        <w:t>C) First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#include&lt;bits/stdc++.h&gt;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using namespace std;</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firstFit(int blockSize[], int m,</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processSize[], int 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allocation[n];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memset(allocation, -1, sizeof(allocation));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for (int i = 0; i &lt; n; 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for (int j = 0; j &lt; m; 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if (blockSize[j] &gt;= processSize[i])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allocation[i] = 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blockSize[j] -= processSize[i];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break;</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"\nProcess No.\tProcess Size\tBlock no.\n";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for (int i = 0; i &lt; n; 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 " &lt;&lt; i+1 &lt;&lt; "\t\t"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&lt;&lt; processSize[i] &lt;&lt; "\t\t";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if (allocation[i]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allocation[i]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else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"Not Allocated";</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cout &lt;&lt; endl;</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blockSize[] = {100, 500, 200, 300, 600};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processSize[] = {212, 417, 112, 426};</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m = sizeof(blockSize) / sizeof(blockSize[0]);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int n = sizeof(processSize) / sizeof(processSize[0]);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firstFit(blockSize, m, processSize, 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ab/>
      </w:r>
      <w:r>
        <w:rPr>
          <w:rFonts w:hint="default" w:ascii="Times New Roman" w:hAnsi="Times New Roman" w:eastAsia="Calibri" w:cs="Times New Roman"/>
          <w:color w:val="40424E"/>
          <w:sz w:val="24"/>
          <w:szCs w:val="24"/>
          <w:rtl w:val="0"/>
        </w:rPr>
        <w:t>return 0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8"/>
          <w:szCs w:val="28"/>
          <w:u w:val="single"/>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Output: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u w:val="single"/>
        </w:rPr>
      </w:pPr>
      <w:r>
        <w:rPr>
          <w:rFonts w:hint="default" w:ascii="Times New Roman" w:hAnsi="Times New Roman" w:eastAsia="Calibri" w:cs="Times New Roman"/>
          <w:color w:val="40424E"/>
          <w:sz w:val="28"/>
          <w:szCs w:val="28"/>
          <w:u w:val="single"/>
          <w:rtl w:val="0"/>
        </w:rPr>
        <w:t>The Input given in the program for all three cases were: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Block Size[] = {100, 500, 200, 300, 600};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Process Size[] = {212, 417, 112, 426};</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Merriweather" w:cs="Times New Roman"/>
          <w:color w:val="273239"/>
          <w:sz w:val="38"/>
          <w:szCs w:val="3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r>
        <w:rPr>
          <w:rFonts w:hint="default" w:ascii="Times New Roman" w:hAnsi="Times New Roman" w:eastAsia="Comfortaa" w:cs="Times New Roman"/>
          <w:b/>
          <w:color w:val="40424E"/>
          <w:sz w:val="26"/>
          <w:szCs w:val="26"/>
          <w:u w:val="single"/>
          <w:rtl w:val="0"/>
        </w:rPr>
        <w:t>A) Worst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r>
        <w:rPr>
          <w:rFonts w:hint="default" w:ascii="Times New Roman" w:hAnsi="Times New Roman" w:eastAsia="Comfortaa" w:cs="Times New Roman"/>
          <w:b/>
          <w:color w:val="40424E"/>
          <w:sz w:val="26"/>
          <w:szCs w:val="26"/>
          <w:u w:val="single"/>
        </w:rPr>
        <w:drawing>
          <wp:inline distT="114300" distB="114300" distL="114300" distR="114300">
            <wp:extent cx="4953000" cy="1741805"/>
            <wp:effectExtent l="0" t="0" r="0" b="10795"/>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1"/>
                    <a:srcRect t="11698" r="13621" b="19591"/>
                    <a:stretch>
                      <a:fillRect/>
                    </a:stretch>
                  </pic:blipFill>
                  <pic:spPr>
                    <a:xfrm>
                      <a:off x="0" y="0"/>
                      <a:ext cx="4953000" cy="174180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hint="default" w:ascii="Times New Roman" w:hAnsi="Times New Roman" w:eastAsia="Comfortaa" w:cs="Times New Roman"/>
          <w:b/>
          <w:color w:val="40424E"/>
          <w:sz w:val="26"/>
          <w:szCs w:val="26"/>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r>
        <w:rPr>
          <w:rFonts w:hint="default" w:ascii="Times New Roman" w:hAnsi="Times New Roman" w:eastAsia="Comfortaa" w:cs="Times New Roman"/>
          <w:b/>
          <w:color w:val="40424E"/>
          <w:sz w:val="26"/>
          <w:szCs w:val="26"/>
          <w:u w:val="single"/>
          <w:rtl w:val="0"/>
        </w:rPr>
        <w:t>B) Best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r>
        <w:rPr>
          <w:rFonts w:hint="default" w:ascii="Times New Roman" w:hAnsi="Times New Roman" w:eastAsia="Comfortaa" w:cs="Times New Roman"/>
          <w:b/>
          <w:color w:val="40424E"/>
          <w:sz w:val="26"/>
          <w:szCs w:val="26"/>
          <w:u w:val="single"/>
        </w:rPr>
        <w:drawing>
          <wp:inline distT="114300" distB="114300" distL="114300" distR="114300">
            <wp:extent cx="5029200" cy="2089785"/>
            <wp:effectExtent l="0" t="0" r="0" b="13335"/>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12"/>
                    <a:srcRect t="9907" b="15992"/>
                    <a:stretch>
                      <a:fillRect/>
                    </a:stretch>
                  </pic:blipFill>
                  <pic:spPr>
                    <a:xfrm>
                      <a:off x="0" y="0"/>
                      <a:ext cx="5029200" cy="208978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r>
        <w:rPr>
          <w:rFonts w:hint="default" w:ascii="Times New Roman" w:hAnsi="Times New Roman" w:eastAsia="Comfortaa" w:cs="Times New Roman"/>
          <w:b/>
          <w:color w:val="40424E"/>
          <w:sz w:val="26"/>
          <w:szCs w:val="26"/>
          <w:u w:val="single"/>
          <w:rtl w:val="0"/>
        </w:rPr>
        <w:t>C) First Fit: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6"/>
          <w:szCs w:val="26"/>
          <w:u w:val="single"/>
        </w:rPr>
      </w:pPr>
      <w:r>
        <w:rPr>
          <w:rFonts w:hint="default" w:ascii="Times New Roman" w:hAnsi="Times New Roman" w:eastAsia="Comfortaa" w:cs="Times New Roman"/>
          <w:b/>
          <w:color w:val="40424E"/>
          <w:sz w:val="26"/>
          <w:szCs w:val="26"/>
          <w:u w:val="single"/>
        </w:rPr>
        <w:drawing>
          <wp:inline distT="114300" distB="114300" distL="114300" distR="114300">
            <wp:extent cx="4933950" cy="1997710"/>
            <wp:effectExtent l="0" t="0" r="3810" b="1397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13"/>
                    <a:srcRect t="11537" b="16877"/>
                    <a:stretch>
                      <a:fillRect/>
                    </a:stretch>
                  </pic:blipFill>
                  <pic:spPr>
                    <a:xfrm>
                      <a:off x="0" y="0"/>
                      <a:ext cx="4933950" cy="1997710"/>
                    </a:xfrm>
                    <a:prstGeom prst="rect">
                      <a:avLst/>
                    </a:prstGeom>
                  </pic:spPr>
                </pic:pic>
              </a:graphicData>
            </a:graphic>
          </wp:inline>
        </w:drawing>
      </w:r>
    </w:p>
    <w:p>
      <w:pPr>
        <w:rPr>
          <w:rFonts w:hint="default" w:ascii="Times New Roman" w:hAnsi="Times New Roman" w:cs="Times New Roman"/>
          <w:sz w:val="28"/>
          <w:szCs w:val="28"/>
          <w:lang w:val="en-IN"/>
        </w:rPr>
      </w:pPr>
    </w:p>
    <w:p>
      <w:pPr>
        <w:rPr>
          <w:rFonts w:hint="default" w:ascii="Times New Roman" w:hAnsi="Times New Roman" w:cs="Times New Roman"/>
          <w:sz w:val="28"/>
          <w:szCs w:val="28"/>
        </w:rPr>
      </w:pPr>
    </w:p>
    <w:p>
      <w:pPr>
        <w:shd w:val="clear" w:fill="FFFFFF"/>
        <w:rPr>
          <w:rFonts w:hint="default" w:ascii="Times New Roman" w:hAnsi="Times New Roman" w:eastAsia="Merriweather" w:cs="Times New Roman"/>
          <w:b/>
          <w:bCs/>
          <w:color w:val="273239"/>
          <w:sz w:val="32"/>
          <w:szCs w:val="32"/>
          <w:u w:val="single"/>
          <w:rtl w:val="0"/>
        </w:rPr>
      </w:pPr>
      <w:r>
        <w:rPr>
          <w:rFonts w:hint="default" w:ascii="Times New Roman" w:hAnsi="Times New Roman" w:eastAsia="Merriweather" w:cs="Times New Roman"/>
          <w:b/>
          <w:bCs/>
          <w:color w:val="273239"/>
          <w:sz w:val="32"/>
          <w:szCs w:val="32"/>
          <w:u w:val="single"/>
          <w:rtl w:val="0"/>
        </w:rPr>
        <w:t>Learning From The Experiment:</w:t>
      </w:r>
    </w:p>
    <w:p>
      <w:pPr>
        <w:shd w:val="clear" w:fill="FFFFFF"/>
        <w:rPr>
          <w:rFonts w:hint="default" w:ascii="Times New Roman" w:hAnsi="Times New Roman" w:eastAsia="Merriweather" w:cs="Times New Roman"/>
          <w:b/>
          <w:bCs/>
          <w:color w:val="273239"/>
          <w:sz w:val="28"/>
          <w:szCs w:val="28"/>
          <w:u w:val="single"/>
          <w:rtl w:val="0"/>
        </w:rPr>
      </w:pPr>
    </w:p>
    <w:p>
      <w:pPr>
        <w:spacing w:after="160" w:line="259" w:lineRule="auto"/>
        <w:rPr>
          <w:rFonts w:hint="default" w:ascii="Times New Roman" w:hAnsi="Times New Roman" w:cs="Times New Roman"/>
          <w:sz w:val="28"/>
          <w:szCs w:val="28"/>
        </w:rPr>
      </w:pPr>
      <w:r>
        <w:rPr>
          <w:rFonts w:hint="default" w:ascii="Times New Roman" w:hAnsi="Times New Roman" w:cs="Times New Roman"/>
          <w:sz w:val="28"/>
          <w:szCs w:val="28"/>
          <w:rtl w:val="0"/>
        </w:rPr>
        <w:t>The algorithms are full of pros and also cons for some cases (given below)  which we learned from this experiment;</w:t>
      </w:r>
    </w:p>
    <w:p>
      <w:pPr>
        <w:spacing w:after="160" w:line="259" w:lineRule="auto"/>
        <w:rPr>
          <w:rFonts w:hint="default" w:ascii="Times New Roman" w:hAnsi="Times New Roman" w:cs="Times New Roman"/>
          <w:sz w:val="28"/>
          <w:szCs w:val="28"/>
        </w:rPr>
      </w:pPr>
      <w:r>
        <w:rPr>
          <w:rFonts w:hint="default" w:ascii="Times New Roman" w:hAnsi="Times New Roman" w:cs="Times New Roman"/>
          <w:sz w:val="28"/>
          <w:szCs w:val="28"/>
          <w:rtl w:val="0"/>
        </w:rPr>
        <w:t>Worst Fit chooses the largest hole/partition, therefore there will be large internal fragmentation. Now, this internal fragmentation will be quite big so that other small processes can also be placed in that leftover partition which is a great advantage of this algorithm. However, it is a slow process because it traverses all the partitions in the memory and then selects the largest partition among all the partitions, which is a time-consuming process.</w:t>
      </w:r>
    </w:p>
    <w:p>
      <w:pPr>
        <w:spacing w:after="160" w:line="259" w:lineRule="auto"/>
        <w:rPr>
          <w:rFonts w:hint="default" w:ascii="Times New Roman" w:hAnsi="Times New Roman" w:cs="Times New Roman"/>
          <w:sz w:val="28"/>
          <w:szCs w:val="28"/>
        </w:rPr>
      </w:pPr>
      <w:r>
        <w:rPr>
          <w:rFonts w:hint="default" w:ascii="Times New Roman" w:hAnsi="Times New Roman" w:cs="Times New Roman"/>
          <w:sz w:val="28"/>
          <w:szCs w:val="28"/>
          <w:rtl w:val="0"/>
        </w:rPr>
        <w:t>Advantage of Best fit is that memory utilization in best fit is much better than first fit as it searches the smallest free partition first available.The operating system allocates the job minimum possible space in the memory, making memory management very efficient. To save memory from getting wasted, it is the best method. Still, it has a disadvantage that it is slower and may even tend to fill up memory with tiny useless holes.</w:t>
      </w:r>
    </w:p>
    <w:p>
      <w:pPr>
        <w:spacing w:after="160" w:line="259" w:lineRule="auto"/>
        <w:rPr>
          <w:rFonts w:hint="default" w:ascii="Times New Roman" w:hAnsi="Times New Roman" w:cs="Times New Roman"/>
          <w:sz w:val="28"/>
          <w:szCs w:val="28"/>
        </w:rPr>
      </w:pPr>
      <w:r>
        <w:rPr>
          <w:rFonts w:hint="default" w:ascii="Times New Roman" w:hAnsi="Times New Roman" w:cs="Times New Roman"/>
          <w:sz w:val="28"/>
          <w:szCs w:val="28"/>
          <w:rtl w:val="0"/>
        </w:rPr>
        <w:t>First fit is the fastest algorithm because it searches as little as possible. Although the disadvantage is that the remaining unused memory areas left after allocation become waste if it is too small. Thus requests for larger memory requirements cannot be accomplished.</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hint="default" w:ascii="Times New Roman" w:hAnsi="Times New Roman" w:eastAsia="Calibri" w:cs="Times New Roman"/>
          <w:color w:val="40424E"/>
          <w:sz w:val="28"/>
          <w:szCs w:val="28"/>
        </w:rPr>
      </w:pPr>
    </w:p>
    <w:p>
      <w:pPr>
        <w:rPr>
          <w:rFonts w:hint="default" w:ascii="Times New Roman" w:hAnsi="Times New Roman" w:eastAsia="Barlow" w:cs="Times New Roman"/>
          <w:sz w:val="28"/>
          <w:szCs w:val="28"/>
          <w:u w:val="single"/>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lang w:val="en-IN"/>
        </w:rPr>
      </w:pPr>
      <w:r>
        <w:rPr>
          <w:rFonts w:hint="default" w:ascii="Times New Roman" w:hAnsi="Times New Roman" w:eastAsia="Comfortaa" w:cs="Times New Roman"/>
          <w:b/>
          <w:bCs w:val="0"/>
          <w:color w:val="273239"/>
          <w:sz w:val="36"/>
          <w:szCs w:val="36"/>
          <w:u w:val="single"/>
          <w:rtl w:val="0"/>
        </w:rPr>
        <w:t>EXPERIMENT -</w:t>
      </w:r>
      <w:r>
        <w:rPr>
          <w:rFonts w:hint="default" w:ascii="Times New Roman" w:hAnsi="Times New Roman" w:eastAsia="Comfortaa" w:cs="Times New Roman"/>
          <w:b/>
          <w:bCs w:val="0"/>
          <w:color w:val="273239"/>
          <w:sz w:val="36"/>
          <w:szCs w:val="36"/>
          <w:u w:val="single"/>
          <w:rtl w:val="0"/>
          <w:lang w:val="en-IN"/>
        </w:rPr>
        <w:t xml:space="preserve"> 4</w:t>
      </w:r>
    </w:p>
    <w:p>
      <w:pPr>
        <w:rPr>
          <w:rFonts w:hint="default" w:ascii="Times New Roman" w:hAnsi="Times New Roman" w:cs="Times New Roman"/>
          <w:sz w:val="28"/>
          <w:szCs w:val="28"/>
        </w:rPr>
      </w:pPr>
    </w:p>
    <w:p>
      <w:pPr>
        <w:shd w:val="clear" w:fill="FFFFFF"/>
        <w:rPr>
          <w:rFonts w:ascii="Merriweather" w:hAnsi="Merriweather" w:eastAsia="Merriweather" w:cs="Merriweather"/>
          <w:color w:val="273239"/>
          <w:sz w:val="38"/>
          <w:szCs w:val="38"/>
          <w:u w:val="single"/>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Aim: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r>
        <w:rPr>
          <w:rFonts w:hint="default" w:ascii="Times New Roman" w:hAnsi="Times New Roman" w:cs="Times New Roman"/>
          <w:color w:val="40424E"/>
          <w:sz w:val="28"/>
          <w:szCs w:val="28"/>
          <w:rtl w:val="0"/>
        </w:rPr>
        <w:t>Write a C program to simulate all file allocation strategies for a)</w:t>
      </w:r>
      <w:r>
        <w:rPr>
          <w:rFonts w:hint="default" w:ascii="Times New Roman" w:hAnsi="Times New Roman" w:cs="Times New Roman"/>
          <w:color w:val="40424E"/>
          <w:sz w:val="28"/>
          <w:szCs w:val="28"/>
          <w:rtl w:val="0"/>
          <w:lang w:val="en-IN"/>
        </w:rPr>
        <w:t>S</w:t>
      </w:r>
      <w:r>
        <w:rPr>
          <w:rFonts w:hint="default" w:ascii="Times New Roman" w:hAnsi="Times New Roman" w:cs="Times New Roman"/>
          <w:color w:val="40424E"/>
          <w:sz w:val="28"/>
          <w:szCs w:val="28"/>
          <w:rtl w:val="0"/>
        </w:rPr>
        <w:t>equential,</w:t>
      </w:r>
      <w:r>
        <w:rPr>
          <w:rFonts w:hint="default" w:ascii="Times New Roman" w:hAnsi="Times New Roman" w:cs="Times New Roman"/>
          <w:color w:val="40424E"/>
          <w:sz w:val="28"/>
          <w:szCs w:val="28"/>
          <w:rtl w:val="0"/>
          <w:lang w:val="en-IN"/>
        </w:rPr>
        <w:t xml:space="preserve"> </w:t>
      </w:r>
      <w:r>
        <w:rPr>
          <w:rFonts w:hint="default" w:ascii="Times New Roman" w:hAnsi="Times New Roman" w:cs="Times New Roman"/>
          <w:color w:val="40424E"/>
          <w:sz w:val="28"/>
          <w:szCs w:val="28"/>
          <w:rtl w:val="0"/>
        </w:rPr>
        <w:t>b) Indexed.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Introduction:</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60" w:after="160" w:line="264" w:lineRule="auto"/>
        <w:ind w:left="0" w:leftChars="0" w:firstLine="0" w:firstLineChars="0"/>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File Allocation Methods: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The allocation methods define how the files are stored in the disk blocks. We must select the best method for the file allocation because it will directly affect the system performance and system efficiency. With the help of the allocation method, we can utilize the disk, and also files can be accessed.The main idea behind these methods is to provide efficient disk space utilization and fast access to the file blocks.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There are three main disk space or file allocation methods.</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0" w:leftChars="0" w:firstLine="0" w:firstLineChars="0"/>
        <w:rPr>
          <w:rFonts w:hint="default" w:ascii="Times New Roman" w:hAnsi="Times New Roman" w:eastAsia="Calibri" w:cs="Times New Roman"/>
          <w:color w:val="333333"/>
          <w:sz w:val="28"/>
          <w:szCs w:val="28"/>
        </w:rPr>
      </w:pPr>
      <w:r>
        <w:rPr>
          <w:rFonts w:hint="default" w:ascii="Times New Roman" w:hAnsi="Times New Roman" w:eastAsia="Calibri" w:cs="Times New Roman"/>
          <w:color w:val="333333"/>
          <w:sz w:val="28"/>
          <w:szCs w:val="28"/>
          <w:rtl w:val="0"/>
        </w:rPr>
        <w:t>Sequential Allocation</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0" w:leftChars="0" w:firstLine="0" w:firstLineChars="0"/>
        <w:rPr>
          <w:rFonts w:hint="default" w:ascii="Times New Roman" w:hAnsi="Times New Roman" w:eastAsia="Calibri" w:cs="Times New Roman"/>
          <w:color w:val="333333"/>
          <w:sz w:val="28"/>
          <w:szCs w:val="28"/>
        </w:rPr>
      </w:pPr>
      <w:r>
        <w:rPr>
          <w:rFonts w:hint="default" w:ascii="Times New Roman" w:hAnsi="Times New Roman" w:eastAsia="Calibri" w:cs="Times New Roman"/>
          <w:color w:val="333333"/>
          <w:sz w:val="28"/>
          <w:szCs w:val="28"/>
          <w:rtl w:val="0"/>
        </w:rPr>
        <w:t>Linked Allocation</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eastAsia="Calibri" w:cs="Times New Roman"/>
          <w:color w:val="333333"/>
          <w:sz w:val="28"/>
          <w:szCs w:val="28"/>
        </w:rPr>
      </w:pPr>
      <w:r>
        <w:rPr>
          <w:rFonts w:hint="default" w:ascii="Times New Roman" w:hAnsi="Times New Roman" w:eastAsia="Calibri" w:cs="Times New Roman"/>
          <w:color w:val="333333"/>
          <w:sz w:val="28"/>
          <w:szCs w:val="28"/>
          <w:rtl w:val="0"/>
        </w:rPr>
        <w:t>Indexed Allocation</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Sequential Allocation: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In Sequential Allocation, each file occupies a contiguous set of blocks on the disk. For example, if a file requires n blocks and is given a block b as the starting location, then the blocks assigned to the file will be: b, b+1, b+2,……b+n-1. This means that given the starting block address and the length of the file (in terms of blocks required), we can determine the blocks occupied by the file. The directory entry for a file with contiguous allocation contains the address of the starting block and length of the allocated portion.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Linked Allocation: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In the linked list allocation method, it overcomes the drawbacks of the contiguous allocation method. In this file allocation method, each file is treated as a linked list of disks blocks. In the linked list allocation method, it is not required that disk blocks assigned to a specific file are in the contiguous order on the disk. The directory entry comprises a pointer for starting file block and also for the ending file block. Each disk block that is allocated or assigned to a file consists of a pointer, and that pointer points to the next block of the disk, which is allocated to the same file.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none"/>
        </w:rPr>
      </w:pPr>
      <w:r>
        <w:rPr>
          <w:rFonts w:hint="default" w:ascii="Times New Roman" w:hAnsi="Times New Roman" w:eastAsia="Comfortaa" w:cs="Times New Roman"/>
          <w:b/>
          <w:color w:val="40424E"/>
          <w:sz w:val="28"/>
          <w:szCs w:val="28"/>
          <w:u w:val="single"/>
          <w:rtl w:val="0"/>
        </w:rPr>
        <w:t>Indexed Allocation: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The Indexed allocation method is another method that is used for file allocation. In the index allocation method, we have an additional block, and that block is known as the index block. For each file, there is an individual index block. In the index block, the ith entry holds the disk address of the ith file block. We can see in the below figure that the directory entry comprises the address of the index block.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We will be simulating two of these algorithms which are Sequential Allocation and Indexed Allocation.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ind w:left="0" w:leftChars="0" w:firstLine="0" w:firstLineChars="0"/>
        <w:rPr>
          <w:rFonts w:hint="default" w:ascii="Times New Roman" w:hAnsi="Times New Roman" w:eastAsia="Barlow" w:cs="Times New Roman"/>
          <w:sz w:val="28"/>
          <w:szCs w:val="28"/>
          <w:highlight w:val="white"/>
        </w:rPr>
      </w:pPr>
    </w:p>
    <w:p>
      <w:pPr>
        <w:ind w:left="0" w:leftChars="0" w:firstLine="0" w:firstLineChars="0"/>
        <w:rPr>
          <w:rFonts w:hint="default" w:ascii="Times New Roman" w:hAnsi="Times New Roman" w:eastAsia="Barlow" w:cs="Times New Roman"/>
          <w:b/>
          <w:bCs/>
          <w:sz w:val="32"/>
          <w:szCs w:val="32"/>
          <w:u w:val="single"/>
        </w:rPr>
      </w:pPr>
      <w:r>
        <w:rPr>
          <w:rFonts w:hint="default" w:ascii="Times New Roman" w:hAnsi="Times New Roman" w:eastAsia="Merriweather" w:cs="Times New Roman"/>
          <w:b/>
          <w:bCs/>
          <w:sz w:val="32"/>
          <w:szCs w:val="32"/>
          <w:u w:val="single"/>
          <w:rtl w:val="0"/>
        </w:rPr>
        <w:t>Algorithms</w:t>
      </w:r>
      <w:r>
        <w:rPr>
          <w:rFonts w:hint="default" w:ascii="Times New Roman" w:hAnsi="Times New Roman" w:cs="Times New Roman"/>
          <w:b/>
          <w:bCs/>
          <w:sz w:val="32"/>
          <w:szCs w:val="32"/>
          <w:u w:val="single"/>
          <w:rtl w:val="0"/>
        </w:rPr>
        <w:t>:</w:t>
      </w:r>
      <w:r>
        <w:rPr>
          <w:rFonts w:hint="default" w:ascii="Times New Roman" w:hAnsi="Times New Roman" w:eastAsia="Barlow" w:cs="Times New Roman"/>
          <w:b/>
          <w:bCs/>
          <w:sz w:val="32"/>
          <w:szCs w:val="32"/>
          <w:u w:val="single"/>
          <w:rtl w:val="0"/>
        </w:rPr>
        <w:t xml:space="preserve"> </w:t>
      </w:r>
    </w:p>
    <w:p>
      <w:pPr>
        <w:ind w:left="0" w:leftChars="0" w:firstLine="0" w:firstLineChars="0"/>
        <w:rPr>
          <w:rFonts w:hint="default" w:ascii="Times New Roman" w:hAnsi="Times New Roman" w:eastAsia="Barlow" w:cs="Times New Roman"/>
          <w:sz w:val="28"/>
          <w:szCs w:val="28"/>
          <w:u w:val="single"/>
        </w:rPr>
      </w:pPr>
    </w:p>
    <w:p>
      <w:pPr>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Sequential Allocation: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Start the program.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Gather information about the number of files.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3- Gather the memory requirement of each file.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4- Allocate the memory to the file in a sequential manner.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5- Select any random location from the available location.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6- Check if the location that is selected is free or not.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7- If the location is allocated set the flag = 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8- Print the file number, length, and the block allocated.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9- Gather information if more files have to be stored.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10- If yes, then go to point 2.</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11- If no, Stop the program.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Indexed Allocation: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Start the program.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Get information about the number of files.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3- Get the memory requirement of each file.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4- Allocate the memory to the file by selecting random locations.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5- Check if the location that is selected is free or not.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6- If the location is allocated set the flag = 1, and if free set flag =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7- Print the file number, length, and the block allocated.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8- Gather information if more files have to be stored.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9- If yes, then go to point 2.</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10- If no, Stop the program.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Implementation: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A) Sequential Allocation: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4"/>
          <w:szCs w:val="24"/>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#include &lt;iostream&gt;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#include &lt;conio.h&gt;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#include &lt;stdlib.h&gt;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using namespace std;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recurse(int files[]){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int flag = 0, startBlock, len, 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"Enter the starting block and the length of the files: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cin &gt;&gt; startBlock &gt;&gt; len;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 (int j=startBlock; j&lt;(startBlock+len); 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 (files[j] ==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flag++;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if(len == flag){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 (int k=startBlock; k&lt;(startBlock+len); 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 (files[k] ==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files[k] = 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k &lt;&lt;"\t" &lt;&lt; files[k]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 (k != (startBlock+len-1))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"The file is allocated to the disk"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else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"The file is not allocated to the disk"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"Do you want to enter more files?"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int ch;</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"Press 1 for YES, 0 for NO: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cin &gt;&gt; ch;</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 (ch == 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recurse(files);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else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exit(0);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return;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files[50];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for(int i=0;i&lt;50;i++)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files[i]=0;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recurse(files);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getch();</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return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 Indexed Allocation: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#include &lt;iostream&gt;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#include &lt;conio.h&gt;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#include &lt;stdlib.h&gt;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using namespace std;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files[50], indexBlock[50], indBlock, 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recurse1();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recurse2();</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recurse1(){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"Enter the index block: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cin &gt;&gt; indBlock;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 (files[indBlock] != 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"Enter the number of blocks and the number of files needed for the index " &lt;&lt; indBlock &lt;&lt; " on the disk: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cin &gt;&gt; 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else{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indBlock &lt;&lt; " is already allocated"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recurse1();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recurse2();</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recurse2(){</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int flag =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 (int i=0; i&lt;n; 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cin &gt;&gt; indexBlock[i];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 (files[indexBlock[i]] ==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flag++;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 (flag == 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 (int j=0; j&lt;n; 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files[indexBlock[j]] = 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"Allocated"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"File Indexed"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 (int k=0; k&lt;n; 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indBlock &lt;&lt; " ------&gt; " &lt;&lt; indexBlock[k] &lt;&lt; ": " &lt;&lt; files[indexBlock[k]]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else{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"File in the index is already allocated"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"Enter another indexed file"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recurse2();</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"Do you want to enter more files?"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cout &lt;&lt; "Enter 1 for Yes, Enter 0 for No: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int ch;</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cin &gt;&gt; ch;</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 (ch == 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recurse1();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else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exit(0);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return;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for(int i=0;i&lt;50;i++)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files[i]=0;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recurse1();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return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Output: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A) Sequential Allocation: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Pr>
        <w:drawing>
          <wp:inline distT="114300" distB="114300" distL="114300" distR="114300">
            <wp:extent cx="5730875" cy="3458845"/>
            <wp:effectExtent l="0" t="0" r="14605" b="635"/>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4"/>
                    <a:srcRect t="7048"/>
                    <a:stretch>
                      <a:fillRect/>
                    </a:stretch>
                  </pic:blipFill>
                  <pic:spPr>
                    <a:xfrm>
                      <a:off x="0" y="0"/>
                      <a:ext cx="5731200" cy="345884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 Indexed Allocation: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Pr>
        <w:drawing>
          <wp:inline distT="114300" distB="114300" distL="114300" distR="114300">
            <wp:extent cx="5730875" cy="3216910"/>
            <wp:effectExtent l="0" t="0" r="14605" b="1397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5"/>
                    <a:srcRect t="6185"/>
                    <a:stretch>
                      <a:fillRect/>
                    </a:stretch>
                  </pic:blipFill>
                  <pic:spPr>
                    <a:xfrm>
                      <a:off x="0" y="0"/>
                      <a:ext cx="5731200" cy="321691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color w:val="40424E"/>
          <w:sz w:val="28"/>
          <w:szCs w:val="28"/>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shd w:val="clear" w:fill="FFFFFF"/>
        <w:ind w:left="0" w:leftChars="0" w:firstLine="0" w:firstLineChars="0"/>
        <w:rPr>
          <w:rFonts w:hint="default" w:ascii="Times New Roman" w:hAnsi="Times New Roman" w:eastAsia="Merriweather" w:cs="Times New Roman"/>
          <w:color w:val="273239"/>
          <w:sz w:val="28"/>
          <w:szCs w:val="28"/>
          <w:u w:val="single"/>
        </w:rPr>
      </w:pPr>
    </w:p>
    <w:p>
      <w:pPr>
        <w:spacing w:after="160" w:line="259"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The algorithms are full of pros and also cons for some cases (given below)  which we learned from this experiment;</w:t>
      </w:r>
    </w:p>
    <w:p>
      <w:pPr>
        <w:spacing w:after="160" w:line="259"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The Sequential Allocation supports both the Sequential and Direct Accesses. For direct access, the address of the kth block of the file which starts at block b can easily be obtained as (b+k).This is extremely fast since the number of seeks are minimal because of contiguous allocation of file blocks. However, this method suffers from both internal and external fragmentation. This makes it inefficient in terms of memory utilization. Increasing file size is difficult because it depends on the availability of contiguous memory at a particular instance.</w:t>
      </w:r>
    </w:p>
    <w:p>
      <w:pPr>
        <w:spacing w:after="160" w:line="259" w:lineRule="auto"/>
        <w:ind w:left="0" w:leftChars="0" w:firstLine="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The Indexed Allocation supports direct access to the blocks occupied by the file and therefore provides fast access to the file blocks.It overcomes the problem of external fragmentation. Still, The pointer overhead for indexed allocation is greater than linked allocation.For very small files, say files that expand only 2-3 blocks, the indexed allocation would keep one entire block (index block) for the pointers which is inefficient in terms of memory utilization. However, in linked allocation we lose the space of only 1 pointer per block.</w:t>
      </w:r>
    </w:p>
    <w:p>
      <w:pPr>
        <w:spacing w:after="160" w:line="259" w:lineRule="auto"/>
        <w:ind w:left="0" w:leftChars="0" w:firstLine="0" w:firstLineChars="0"/>
        <w:rPr>
          <w:rFonts w:hint="default" w:ascii="Times New Roman" w:hAnsi="Times New Roman" w:cs="Times New Roman"/>
          <w:sz w:val="28"/>
          <w:szCs w:val="28"/>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lang w:val="en-IN"/>
        </w:rPr>
      </w:pPr>
      <w:r>
        <w:rPr>
          <w:rFonts w:hint="default" w:ascii="Times New Roman" w:hAnsi="Times New Roman" w:eastAsia="Comfortaa" w:cs="Times New Roman"/>
          <w:b/>
          <w:bCs w:val="0"/>
          <w:color w:val="273239"/>
          <w:sz w:val="36"/>
          <w:szCs w:val="36"/>
          <w:u w:val="single"/>
          <w:rtl w:val="0"/>
        </w:rPr>
        <w:t>EXPERIMENT -</w:t>
      </w:r>
      <w:r>
        <w:rPr>
          <w:rFonts w:hint="default" w:ascii="Times New Roman" w:hAnsi="Times New Roman" w:eastAsia="Comfortaa" w:cs="Times New Roman"/>
          <w:b/>
          <w:bCs w:val="0"/>
          <w:color w:val="273239"/>
          <w:sz w:val="36"/>
          <w:szCs w:val="36"/>
          <w:u w:val="single"/>
          <w:rtl w:val="0"/>
          <w:lang w:val="en-IN"/>
        </w:rPr>
        <w:t xml:space="preserve"> 5</w:t>
      </w:r>
    </w:p>
    <w:p>
      <w:pPr>
        <w:rPr>
          <w:rFonts w:hint="default" w:ascii="Times New Roman" w:hAnsi="Times New Roman" w:cs="Times New Roman"/>
          <w:sz w:val="28"/>
          <w:szCs w:val="28"/>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Aim:</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cs="Times New Roman"/>
          <w:color w:val="40424E"/>
          <w:sz w:val="28"/>
          <w:szCs w:val="28"/>
        </w:rPr>
      </w:pPr>
      <w:r>
        <w:rPr>
          <w:rFonts w:hint="default" w:ascii="Times New Roman" w:hAnsi="Times New Roman" w:cs="Times New Roman"/>
          <w:color w:val="40424E"/>
          <w:sz w:val="28"/>
          <w:szCs w:val="28"/>
          <w:rtl w:val="0"/>
        </w:rPr>
        <w:t>Write a C program to simulate Bankers Algorithm for DeadLock Avoidance.</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cs="Times New Roman"/>
          <w:color w:val="40424E"/>
          <w:sz w:val="28"/>
          <w:szCs w:val="28"/>
        </w:rPr>
      </w:pPr>
    </w:p>
    <w:p>
      <w:pPr>
        <w:shd w:val="clear" w:fill="FFFFFF"/>
        <w:rPr>
          <w:rFonts w:hint="default" w:ascii="Times New Roman" w:hAnsi="Times New Roman" w:eastAsia="Merriweather" w:cs="Times New Roman"/>
          <w:b/>
          <w:bCs/>
          <w:color w:val="273239"/>
          <w:sz w:val="32"/>
          <w:szCs w:val="32"/>
          <w:u w:val="single"/>
          <w:rtl w:val="0"/>
        </w:rPr>
      </w:pPr>
      <w:r>
        <w:rPr>
          <w:rFonts w:hint="default" w:ascii="Times New Roman" w:hAnsi="Times New Roman" w:eastAsia="Merriweather" w:cs="Times New Roman"/>
          <w:b/>
          <w:bCs/>
          <w:color w:val="273239"/>
          <w:sz w:val="32"/>
          <w:szCs w:val="32"/>
          <w:u w:val="single"/>
          <w:rtl w:val="0"/>
        </w:rPr>
        <w:t>Introduction:</w:t>
      </w:r>
    </w:p>
    <w:p>
      <w:pPr>
        <w:shd w:val="clear" w:fill="FFFFFF"/>
        <w:rPr>
          <w:rFonts w:hint="default" w:ascii="Times New Roman" w:hAnsi="Times New Roman" w:eastAsia="Merriweather" w:cs="Times New Roman"/>
          <w:b/>
          <w:bCs/>
          <w:color w:val="273239"/>
          <w:sz w:val="32"/>
          <w:szCs w:val="32"/>
          <w:u w:val="single"/>
          <w:rtl w:val="0"/>
        </w:rPr>
      </w:pPr>
    </w:p>
    <w:p>
      <w:pPr>
        <w:shd w:val="clear" w:fill="FFFFFF"/>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Deadlock:</w:t>
      </w:r>
    </w:p>
    <w:p>
      <w:pPr>
        <w:rPr>
          <w:rFonts w:hint="default" w:ascii="Times New Roman" w:hAnsi="Times New Roman" w:cs="Times New Roman"/>
          <w:sz w:val="28"/>
          <w:szCs w:val="28"/>
        </w:rPr>
      </w:pPr>
      <w:r>
        <w:rPr>
          <w:rFonts w:hint="default" w:ascii="Times New Roman" w:hAnsi="Times New Roman" w:cs="Times New Roman"/>
          <w:sz w:val="28"/>
          <w:szCs w:val="28"/>
          <w:rtl w:val="0"/>
        </w:rPr>
        <w:t>Every process needs some resources to complete its execution. However, the resource is granted in a sequential order.</w:t>
      </w:r>
    </w:p>
    <w:p>
      <w:pPr>
        <w:numPr>
          <w:ilvl w:val="0"/>
          <w:numId w:val="13"/>
        </w:numPr>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The process requests for some resource.</w:t>
      </w:r>
    </w:p>
    <w:p>
      <w:pPr>
        <w:numPr>
          <w:ilvl w:val="0"/>
          <w:numId w:val="13"/>
        </w:numPr>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OS grants the resource if it is available otherwise let the process waits.</w:t>
      </w:r>
    </w:p>
    <w:p>
      <w:pPr>
        <w:numPr>
          <w:ilvl w:val="0"/>
          <w:numId w:val="13"/>
        </w:numPr>
        <w:ind w:left="720" w:hanging="360"/>
        <w:rPr>
          <w:rFonts w:hint="default" w:ascii="Times New Roman" w:hAnsi="Times New Roman" w:cs="Times New Roman"/>
          <w:sz w:val="28"/>
          <w:szCs w:val="28"/>
        </w:rPr>
      </w:pPr>
      <w:r>
        <w:rPr>
          <w:rFonts w:hint="default" w:ascii="Times New Roman" w:hAnsi="Times New Roman" w:cs="Times New Roman"/>
          <w:sz w:val="28"/>
          <w:szCs w:val="28"/>
          <w:rtl w:val="0"/>
        </w:rPr>
        <w:t>The process uses it and releases on the completion.</w:t>
      </w:r>
    </w:p>
    <w:p>
      <w:pPr>
        <w:numPr>
          <w:ilvl w:val="0"/>
          <w:numId w:val="13"/>
        </w:numPr>
        <w:ind w:left="720" w:hanging="360"/>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tl w:val="0"/>
        </w:rPr>
        <w:t>A Deadlock is a situation where each of the computer processes waits for a resource which is being assigned to some other process. In this situation, none of the process gets executed since the resource it needs is held by some other process which is also waiting for some other resource to be released.</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 xml:space="preserve">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 </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jc w:val="center"/>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drawing>
          <wp:inline distT="114300" distB="114300" distL="114300" distR="114300">
            <wp:extent cx="3014345" cy="2005330"/>
            <wp:effectExtent l="0" t="0" r="3175" b="6350"/>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16"/>
                    <a:srcRect/>
                    <a:stretch>
                      <a:fillRect/>
                    </a:stretch>
                  </pic:blipFill>
                  <pic:spPr>
                    <a:xfrm>
                      <a:off x="0" y="0"/>
                      <a:ext cx="3014345" cy="200533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Necessary conditions for Deadlocks:</w:t>
      </w:r>
    </w:p>
    <w:p>
      <w:pPr>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hint="default" w:ascii="Times New Roman" w:hAnsi="Times New Roman" w:cs="Times New Roman"/>
          <w:color w:val="333333"/>
          <w:sz w:val="28"/>
          <w:szCs w:val="28"/>
          <w:u w:val="none"/>
        </w:rPr>
      </w:pPr>
      <w:r>
        <w:rPr>
          <w:rFonts w:hint="default" w:ascii="Times New Roman" w:hAnsi="Times New Roman" w:cs="Times New Roman"/>
          <w:color w:val="333333"/>
          <w:sz w:val="28"/>
          <w:szCs w:val="28"/>
          <w:u w:val="single"/>
          <w:rtl w:val="0"/>
        </w:rPr>
        <w:t>Mutual Exclusion:</w:t>
      </w:r>
      <w:r>
        <w:rPr>
          <w:rFonts w:hint="default" w:ascii="Times New Roman" w:hAnsi="Times New Roman" w:cs="Times New Roman"/>
          <w:color w:val="333333"/>
          <w:sz w:val="28"/>
          <w:szCs w:val="28"/>
          <w:rtl w:val="0"/>
        </w:rPr>
        <w:t xml:space="preserve"> A resource can only be shared in a mutually exclusive manner. It implies, if two processes cannot use the same resource at the same time.</w:t>
      </w:r>
    </w:p>
    <w:p>
      <w:pPr>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hint="default" w:ascii="Times New Roman" w:hAnsi="Times New Roman" w:cs="Times New Roman"/>
          <w:color w:val="333333"/>
          <w:sz w:val="28"/>
          <w:szCs w:val="28"/>
          <w:u w:val="none"/>
        </w:rPr>
      </w:pPr>
      <w:r>
        <w:rPr>
          <w:rFonts w:hint="default" w:ascii="Times New Roman" w:hAnsi="Times New Roman" w:cs="Times New Roman"/>
          <w:color w:val="333333"/>
          <w:sz w:val="28"/>
          <w:szCs w:val="28"/>
          <w:u w:val="single"/>
          <w:rtl w:val="0"/>
        </w:rPr>
        <w:t>Hold and Wait:</w:t>
      </w:r>
      <w:r>
        <w:rPr>
          <w:rFonts w:hint="default" w:ascii="Times New Roman" w:hAnsi="Times New Roman" w:cs="Times New Roman"/>
          <w:color w:val="333333"/>
          <w:sz w:val="28"/>
          <w:szCs w:val="28"/>
          <w:rtl w:val="0"/>
        </w:rPr>
        <w:t xml:space="preserve"> A process waits for some resources while holding another resource at the same time.</w:t>
      </w:r>
    </w:p>
    <w:p>
      <w:pPr>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rPr>
          <w:rFonts w:hint="default" w:ascii="Times New Roman" w:hAnsi="Times New Roman" w:cs="Times New Roman"/>
          <w:color w:val="333333"/>
          <w:sz w:val="28"/>
          <w:szCs w:val="28"/>
          <w:u w:val="none"/>
        </w:rPr>
      </w:pPr>
      <w:r>
        <w:rPr>
          <w:rFonts w:hint="default" w:ascii="Times New Roman" w:hAnsi="Times New Roman" w:cs="Times New Roman"/>
          <w:color w:val="333333"/>
          <w:sz w:val="28"/>
          <w:szCs w:val="28"/>
          <w:u w:val="single"/>
          <w:rtl w:val="0"/>
        </w:rPr>
        <w:t>No preemption:</w:t>
      </w:r>
      <w:r>
        <w:rPr>
          <w:rFonts w:hint="default" w:ascii="Times New Roman" w:hAnsi="Times New Roman" w:cs="Times New Roman"/>
          <w:color w:val="333333"/>
          <w:sz w:val="28"/>
          <w:szCs w:val="28"/>
          <w:rtl w:val="0"/>
        </w:rPr>
        <w:t xml:space="preserve"> The process which once scheduled will be executed till the completion. No other process can be scheduled by the scheduler meanwhile.</w:t>
      </w:r>
    </w:p>
    <w:p>
      <w:pPr>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after="160"/>
        <w:ind w:left="720" w:hanging="360"/>
        <w:rPr>
          <w:rFonts w:hint="default" w:ascii="Times New Roman" w:hAnsi="Times New Roman" w:cs="Times New Roman"/>
          <w:color w:val="333333"/>
          <w:sz w:val="28"/>
          <w:szCs w:val="28"/>
          <w:u w:val="none"/>
        </w:rPr>
      </w:pPr>
      <w:r>
        <w:rPr>
          <w:rFonts w:hint="default" w:ascii="Times New Roman" w:hAnsi="Times New Roman" w:cs="Times New Roman"/>
          <w:color w:val="333333"/>
          <w:sz w:val="28"/>
          <w:szCs w:val="28"/>
          <w:u w:val="single"/>
          <w:rtl w:val="0"/>
        </w:rPr>
        <w:t>Circular Wait:</w:t>
      </w:r>
      <w:r>
        <w:rPr>
          <w:rFonts w:hint="default" w:ascii="Times New Roman" w:hAnsi="Times New Roman" w:cs="Times New Roman"/>
          <w:color w:val="333333"/>
          <w:sz w:val="28"/>
          <w:szCs w:val="28"/>
          <w:rtl w:val="0"/>
        </w:rPr>
        <w:t xml:space="preserve"> All the processes must be waiting for the resources in a cyclic manner so that the last process is waiting for the resource which is being held by the first process.</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hint="default" w:ascii="Times New Roman" w:hAnsi="Times New Roman" w:cs="Times New Roman"/>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firstLine="72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Deadlock Avoidance: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Simplest and most useful model requires that each process declare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the maximum number of resources of each type that it may need.</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The deadlock-avoidance algorithm dynamically examines the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resource-allocation state to ensure that there can never be a</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 xml:space="preserve">circular-wait condition. Resource-allocation state is defined by the number of available and allocated resources, and the maximum demands of the processes. </w:t>
      </w:r>
    </w:p>
    <w:p>
      <w:pPr>
        <w:pBdr>
          <w:top w:val="none" w:color="auto" w:sz="0" w:space="0"/>
          <w:left w:val="none" w:color="auto" w:sz="0" w:space="0"/>
          <w:bottom w:val="none" w:color="auto" w:sz="0" w:space="0"/>
          <w:right w:val="none" w:color="auto" w:sz="0" w:space="0"/>
          <w:between w:val="none" w:color="auto" w:sz="0" w:space="0"/>
        </w:pBdr>
        <w:shd w:val="clear" w:fill="FFFFFF"/>
        <w:ind w:firstLine="720"/>
        <w:rPr>
          <w:rFonts w:hint="default" w:ascii="Times New Roman" w:hAnsi="Times New Roman" w:eastAsia="Barlow"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firstLine="72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Bankers Algorithm:</w:t>
      </w:r>
    </w:p>
    <w:p>
      <w:pPr>
        <w:pBdr>
          <w:top w:val="none" w:color="auto" w:sz="0" w:space="0"/>
          <w:left w:val="none" w:color="auto" w:sz="0" w:space="0"/>
          <w:bottom w:val="none" w:color="auto" w:sz="0" w:space="0"/>
          <w:right w:val="none" w:color="auto" w:sz="0" w:space="0"/>
          <w:between w:val="none" w:color="auto" w:sz="0" w:space="0"/>
        </w:pBdr>
        <w:shd w:val="clear" w:fill="FFFFFF"/>
        <w:ind w:firstLine="72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8"/>
          <w:szCs w:val="28"/>
          <w:highlight w:val="white"/>
          <w:u w:val="single"/>
        </w:rPr>
      </w:pPr>
      <w:r>
        <w:rPr>
          <w:rFonts w:hint="default" w:ascii="Times New Roman" w:hAnsi="Times New Roman" w:eastAsia="Barlow" w:cs="Times New Roman"/>
          <w:sz w:val="28"/>
          <w:szCs w:val="28"/>
          <w:highlight w:val="white"/>
          <w:u w:val="single"/>
          <w:rtl w:val="0"/>
        </w:rPr>
        <w:t>Data Structures required for Banker’s Algorithm</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Barlow" w:cs="Times New Roman"/>
          <w:sz w:val="28"/>
          <w:szCs w:val="28"/>
          <w:highlight w:val="white"/>
          <w:u w:val="single"/>
        </w:rPr>
      </w:pPr>
    </w:p>
    <w:p>
      <w:pPr>
        <w:numPr>
          <w:ilvl w:val="0"/>
          <w:numId w:val="15"/>
        </w:numPr>
        <w:pBdr>
          <w:top w:val="none" w:color="auto" w:sz="0" w:space="0"/>
          <w:left w:val="none" w:color="auto" w:sz="0" w:space="0"/>
          <w:bottom w:val="none" w:color="auto" w:sz="0" w:space="0"/>
          <w:right w:val="none" w:color="auto" w:sz="0" w:space="0"/>
          <w:between w:val="none" w:color="auto" w:sz="0" w:space="0"/>
        </w:pBdr>
        <w:shd w:val="clear" w:fill="FFFFFF"/>
        <w:ind w:left="1440" w:hanging="360"/>
        <w:rPr>
          <w:rFonts w:hint="default" w:ascii="Times New Roman" w:hAnsi="Times New Roman" w:eastAsia="Barlow" w:cs="Times New Roman"/>
          <w:sz w:val="28"/>
          <w:szCs w:val="28"/>
          <w:highlight w:val="white"/>
          <w:u w:val="none"/>
        </w:rPr>
      </w:pPr>
      <w:r>
        <w:rPr>
          <w:rFonts w:hint="default" w:ascii="Times New Roman" w:hAnsi="Times New Roman" w:eastAsia="Barlow" w:cs="Times New Roman"/>
          <w:sz w:val="28"/>
          <w:szCs w:val="28"/>
          <w:highlight w:val="white"/>
          <w:u w:val="single"/>
          <w:rtl w:val="0"/>
        </w:rPr>
        <w:t>Available</w:t>
      </w:r>
      <w:r>
        <w:rPr>
          <w:rFonts w:hint="default" w:ascii="Times New Roman" w:hAnsi="Times New Roman" w:eastAsia="Barlow" w:cs="Times New Roman"/>
          <w:sz w:val="28"/>
          <w:szCs w:val="28"/>
          <w:highlight w:val="white"/>
          <w:rtl w:val="0"/>
        </w:rPr>
        <w:t>: Vector of length m. If available [j] = k, there are k instances of resource type Rj available.</w:t>
      </w:r>
    </w:p>
    <w:p>
      <w:pPr>
        <w:numPr>
          <w:ilvl w:val="0"/>
          <w:numId w:val="16"/>
        </w:numPr>
        <w:pBdr>
          <w:top w:val="none" w:color="auto" w:sz="0" w:space="0"/>
          <w:left w:val="none" w:color="auto" w:sz="0" w:space="0"/>
          <w:bottom w:val="none" w:color="auto" w:sz="0" w:space="0"/>
          <w:right w:val="none" w:color="auto" w:sz="0" w:space="0"/>
          <w:between w:val="none" w:color="auto" w:sz="0" w:space="0"/>
        </w:pBdr>
        <w:shd w:val="clear" w:fill="FFFFFF"/>
        <w:ind w:left="1440" w:hanging="360"/>
        <w:rPr>
          <w:rFonts w:hint="default" w:ascii="Times New Roman" w:hAnsi="Times New Roman" w:eastAsia="Barlow" w:cs="Times New Roman"/>
          <w:sz w:val="28"/>
          <w:szCs w:val="28"/>
          <w:highlight w:val="white"/>
          <w:u w:val="none"/>
        </w:rPr>
      </w:pPr>
      <w:r>
        <w:rPr>
          <w:rFonts w:hint="default" w:ascii="Times New Roman" w:hAnsi="Times New Roman" w:eastAsia="Barlow" w:cs="Times New Roman"/>
          <w:sz w:val="28"/>
          <w:szCs w:val="28"/>
          <w:highlight w:val="white"/>
          <w:u w:val="single"/>
          <w:rtl w:val="0"/>
        </w:rPr>
        <w:t>Max</w:t>
      </w:r>
      <w:r>
        <w:rPr>
          <w:rFonts w:hint="default" w:ascii="Times New Roman" w:hAnsi="Times New Roman" w:eastAsia="Barlow" w:cs="Times New Roman"/>
          <w:sz w:val="28"/>
          <w:szCs w:val="28"/>
          <w:highlight w:val="white"/>
          <w:rtl w:val="0"/>
        </w:rPr>
        <w:t>: n x m matrix. If Max [i,j] = k, then process Pi may request at most k instances of resource type Rj.</w:t>
      </w:r>
    </w:p>
    <w:p>
      <w:pPr>
        <w:numPr>
          <w:ilvl w:val="0"/>
          <w:numId w:val="17"/>
        </w:numPr>
        <w:pBdr>
          <w:top w:val="none" w:color="auto" w:sz="0" w:space="0"/>
          <w:left w:val="none" w:color="auto" w:sz="0" w:space="0"/>
          <w:bottom w:val="none" w:color="auto" w:sz="0" w:space="0"/>
          <w:right w:val="none" w:color="auto" w:sz="0" w:space="0"/>
          <w:between w:val="none" w:color="auto" w:sz="0" w:space="0"/>
        </w:pBdr>
        <w:shd w:val="clear" w:fill="FFFFFF"/>
        <w:ind w:left="1440" w:hanging="360"/>
        <w:rPr>
          <w:rFonts w:hint="default" w:ascii="Times New Roman" w:hAnsi="Times New Roman" w:eastAsia="Barlow" w:cs="Times New Roman"/>
          <w:sz w:val="28"/>
          <w:szCs w:val="28"/>
          <w:highlight w:val="white"/>
          <w:u w:val="none"/>
        </w:rPr>
      </w:pPr>
      <w:r>
        <w:rPr>
          <w:rFonts w:hint="default" w:ascii="Times New Roman" w:hAnsi="Times New Roman" w:eastAsia="Barlow" w:cs="Times New Roman"/>
          <w:sz w:val="28"/>
          <w:szCs w:val="28"/>
          <w:highlight w:val="white"/>
          <w:u w:val="single"/>
          <w:rtl w:val="0"/>
        </w:rPr>
        <w:t>Allocation</w:t>
      </w:r>
      <w:r>
        <w:rPr>
          <w:rFonts w:hint="default" w:ascii="Times New Roman" w:hAnsi="Times New Roman" w:eastAsia="Barlow" w:cs="Times New Roman"/>
          <w:sz w:val="28"/>
          <w:szCs w:val="28"/>
          <w:highlight w:val="white"/>
          <w:rtl w:val="0"/>
        </w:rPr>
        <w:t>: n x m matrix. If Allocation[i,j] = k then Pi is currently allocated k instances of Rj.</w:t>
      </w:r>
    </w:p>
    <w:p>
      <w:pPr>
        <w:numPr>
          <w:ilvl w:val="0"/>
          <w:numId w:val="18"/>
        </w:numPr>
        <w:pBdr>
          <w:top w:val="none" w:color="auto" w:sz="0" w:space="0"/>
          <w:left w:val="none" w:color="auto" w:sz="0" w:space="0"/>
          <w:bottom w:val="none" w:color="auto" w:sz="0" w:space="0"/>
          <w:right w:val="none" w:color="auto" w:sz="0" w:space="0"/>
          <w:between w:val="none" w:color="auto" w:sz="0" w:space="0"/>
        </w:pBdr>
        <w:shd w:val="clear" w:fill="FFFFFF"/>
        <w:ind w:left="1440" w:hanging="360"/>
        <w:rPr>
          <w:rFonts w:hint="default" w:ascii="Times New Roman" w:hAnsi="Times New Roman" w:eastAsia="Barlow" w:cs="Times New Roman"/>
          <w:sz w:val="28"/>
          <w:szCs w:val="28"/>
          <w:highlight w:val="white"/>
          <w:u w:val="none"/>
        </w:rPr>
      </w:pPr>
      <w:r>
        <w:rPr>
          <w:rFonts w:hint="default" w:ascii="Times New Roman" w:hAnsi="Times New Roman" w:eastAsia="Barlow" w:cs="Times New Roman"/>
          <w:sz w:val="28"/>
          <w:szCs w:val="28"/>
          <w:highlight w:val="white"/>
          <w:u w:val="single"/>
          <w:rtl w:val="0"/>
        </w:rPr>
        <w:t>Need</w:t>
      </w:r>
      <w:r>
        <w:rPr>
          <w:rFonts w:hint="default" w:ascii="Times New Roman" w:hAnsi="Times New Roman" w:eastAsia="Barlow" w:cs="Times New Roman"/>
          <w:sz w:val="28"/>
          <w:szCs w:val="28"/>
          <w:highlight w:val="white"/>
          <w:rtl w:val="0"/>
        </w:rPr>
        <w:t>: n x m matrix. If Need[i,j] = k, then Pi may need k more instances of Rj to complete its task.</w:t>
      </w:r>
    </w:p>
    <w:p>
      <w:pPr>
        <w:pBdr>
          <w:top w:val="none" w:color="auto" w:sz="0" w:space="0"/>
          <w:left w:val="none" w:color="auto" w:sz="0" w:space="0"/>
          <w:bottom w:val="none" w:color="auto" w:sz="0" w:space="0"/>
          <w:right w:val="none" w:color="auto" w:sz="0" w:space="0"/>
          <w:between w:val="none" w:color="auto" w:sz="0" w:space="0"/>
        </w:pBdr>
        <w:shd w:val="clear" w:fill="FFFFFF"/>
        <w:ind w:left="1440" w:firstLine="72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Need [i,j] = Max[i,j] – Allocation [i,j]</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hint="default" w:ascii="Times New Roman" w:hAnsi="Times New Roman" w:eastAsia="Barlow" w:cs="Times New Roman"/>
          <w:sz w:val="28"/>
          <w:szCs w:val="28"/>
          <w:highlight w:val="white"/>
        </w:rPr>
      </w:pPr>
    </w:p>
    <w:p>
      <w:pPr>
        <w:rPr>
          <w:rFonts w:hint="default" w:ascii="Times New Roman" w:hAnsi="Times New Roman" w:eastAsia="Barlow" w:cs="Times New Roman"/>
          <w:b/>
          <w:bCs/>
          <w:sz w:val="32"/>
          <w:szCs w:val="32"/>
          <w:u w:val="single"/>
        </w:rPr>
      </w:pPr>
      <w:r>
        <w:rPr>
          <w:rFonts w:hint="default" w:ascii="Times New Roman" w:hAnsi="Times New Roman" w:eastAsia="Merriweather" w:cs="Times New Roman"/>
          <w:b/>
          <w:bCs/>
          <w:sz w:val="32"/>
          <w:szCs w:val="32"/>
          <w:u w:val="single"/>
          <w:rtl w:val="0"/>
        </w:rPr>
        <w:t>Algorithms</w:t>
      </w:r>
      <w:r>
        <w:rPr>
          <w:rFonts w:hint="default" w:ascii="Times New Roman" w:hAnsi="Times New Roman" w:cs="Times New Roman"/>
          <w:b/>
          <w:bCs/>
          <w:sz w:val="32"/>
          <w:szCs w:val="32"/>
          <w:u w:val="single"/>
          <w:rtl w:val="0"/>
        </w:rPr>
        <w:t>:</w:t>
      </w:r>
      <w:r>
        <w:rPr>
          <w:rFonts w:hint="default" w:ascii="Times New Roman" w:hAnsi="Times New Roman" w:eastAsia="Barlow" w:cs="Times New Roman"/>
          <w:b/>
          <w:bCs/>
          <w:sz w:val="32"/>
          <w:szCs w:val="32"/>
          <w:u w:val="single"/>
          <w:rtl w:val="0"/>
        </w:rPr>
        <w:t xml:space="preserve"> </w:t>
      </w:r>
    </w:p>
    <w:p>
      <w:pPr>
        <w:rPr>
          <w:rFonts w:hint="default" w:ascii="Times New Roman" w:hAnsi="Times New Roman" w:eastAsia="Barlow" w:cs="Times New Roman"/>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Banker’s Algorithm:</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Banker’s algorithm consists of Safety algorithm and Resource request algorithm:</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u w:val="single"/>
        </w:rPr>
      </w:pPr>
      <w:r>
        <w:rPr>
          <w:rFonts w:hint="default" w:ascii="Times New Roman" w:hAnsi="Times New Roman" w:eastAsia="Calibri" w:cs="Times New Roman"/>
          <w:sz w:val="28"/>
          <w:szCs w:val="28"/>
          <w:highlight w:val="white"/>
          <w:u w:val="single"/>
          <w:rtl w:val="0"/>
        </w:rPr>
        <w:t>Safety Algorithm:</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Let Work and Finish be vectors of length ‘m’ and ‘n’ respectively.</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Initialize: Work = Available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Finish[i] = false; for i=1, 2, 3, 4….n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Find an i such that both</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 Finish[i] = false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b) Needi &lt;= Work</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if no such i exists goto step (4)</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3- Work = Work + Allocation[i]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Finish[i] = true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goto step (2)</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4- if Finish [i] = true for all i then the system is in a safe state.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u w:val="single"/>
        </w:rPr>
      </w:pPr>
      <w:r>
        <w:rPr>
          <w:rFonts w:hint="default" w:ascii="Times New Roman" w:hAnsi="Times New Roman" w:eastAsia="Calibri" w:cs="Times New Roman"/>
          <w:sz w:val="28"/>
          <w:szCs w:val="28"/>
          <w:highlight w:val="white"/>
          <w:u w:val="single"/>
          <w:rtl w:val="0"/>
        </w:rPr>
        <w:t>Resource-Request Algorithm:</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cs="Times New Roman"/>
          <w:sz w:val="28"/>
          <w:szCs w:val="28"/>
          <w:vertAlign w:val="subscript"/>
        </w:rPr>
      </w:pPr>
      <w:r>
        <w:rPr>
          <w:rFonts w:hint="default" w:ascii="Times New Roman" w:hAnsi="Times New Roman" w:eastAsia="Calibri" w:cs="Times New Roman"/>
          <w:sz w:val="28"/>
          <w:szCs w:val="28"/>
          <w:highlight w:val="white"/>
          <w:rtl w:val="0"/>
        </w:rPr>
        <w:t>1- If Request</w:t>
      </w:r>
      <w:r>
        <w:rPr>
          <w:rFonts w:hint="default" w:ascii="Times New Roman" w:hAnsi="Times New Roman" w:eastAsia="Calibri" w:cs="Times New Roman"/>
          <w:sz w:val="28"/>
          <w:szCs w:val="28"/>
          <w:highlight w:val="white"/>
          <w:vertAlign w:val="subscript"/>
          <w:rtl w:val="0"/>
        </w:rPr>
        <w:t>i</w:t>
      </w:r>
      <w:r>
        <w:rPr>
          <w:rFonts w:hint="default" w:ascii="Times New Roman" w:hAnsi="Times New Roman" w:eastAsia="Calibri" w:cs="Times New Roman"/>
          <w:sz w:val="28"/>
          <w:szCs w:val="28"/>
          <w:highlight w:val="white"/>
          <w:rtl w:val="0"/>
        </w:rPr>
        <w:t xml:space="preserve"> &lt;= Need</w:t>
      </w:r>
      <w:r>
        <w:rPr>
          <w:rFonts w:hint="default" w:ascii="Times New Roman" w:hAnsi="Times New Roman" w:eastAsia="Calibri" w:cs="Times New Roman"/>
          <w:sz w:val="28"/>
          <w:szCs w:val="28"/>
          <w:highlight w:val="white"/>
          <w:vertAlign w:val="subscript"/>
          <w:rtl w:val="0"/>
        </w:rPr>
        <w:t>i</w:t>
      </w:r>
    </w:p>
    <w:p>
      <w:pPr>
        <w:pBdr>
          <w:top w:val="none" w:color="auto" w:sz="0" w:space="0"/>
          <w:left w:val="none" w:color="auto" w:sz="0" w:space="0"/>
          <w:bottom w:val="none" w:color="auto" w:sz="0" w:space="0"/>
          <w:right w:val="none" w:color="auto" w:sz="0" w:space="0"/>
          <w:between w:val="none" w:color="auto" w:sz="0" w:space="0"/>
        </w:pBdr>
        <w:shd w:val="clear" w:fill="FFFFFF"/>
        <w:ind w:left="144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Goto step (2) ; otherwise, raise an error condition, since the process has exceeded its maximum claim.</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If Request</w:t>
      </w:r>
      <w:r>
        <w:rPr>
          <w:rFonts w:hint="default" w:ascii="Times New Roman" w:hAnsi="Times New Roman" w:eastAsia="Calibri" w:cs="Times New Roman"/>
          <w:sz w:val="28"/>
          <w:szCs w:val="28"/>
          <w:highlight w:val="white"/>
          <w:vertAlign w:val="subscript"/>
          <w:rtl w:val="0"/>
        </w:rPr>
        <w:t>i</w:t>
      </w:r>
      <w:r>
        <w:rPr>
          <w:rFonts w:hint="default" w:ascii="Times New Roman" w:hAnsi="Times New Roman" w:eastAsia="Calibri" w:cs="Times New Roman"/>
          <w:sz w:val="28"/>
          <w:szCs w:val="28"/>
          <w:highlight w:val="white"/>
          <w:rtl w:val="0"/>
        </w:rPr>
        <w:t xml:space="preserve"> &lt;= Available</w:t>
      </w:r>
    </w:p>
    <w:p>
      <w:pPr>
        <w:pBdr>
          <w:top w:val="none" w:color="auto" w:sz="0" w:space="0"/>
          <w:left w:val="none" w:color="auto" w:sz="0" w:space="0"/>
          <w:bottom w:val="none" w:color="auto" w:sz="0" w:space="0"/>
          <w:right w:val="none" w:color="auto" w:sz="0" w:space="0"/>
          <w:between w:val="none" w:color="auto" w:sz="0" w:space="0"/>
        </w:pBdr>
        <w:shd w:val="clear" w:fill="FFFFFF"/>
        <w:ind w:left="144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Goto step (3); otherwise, Pi must wait, since the resources are not available.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3- Have the system pretend to have allocated the requested resources to process Pi by modifying the state as follows:</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Available = Available – Request</w:t>
      </w:r>
      <w:r>
        <w:rPr>
          <w:rFonts w:hint="default" w:ascii="Times New Roman" w:hAnsi="Times New Roman" w:eastAsia="Calibri" w:cs="Times New Roman"/>
          <w:sz w:val="28"/>
          <w:szCs w:val="28"/>
          <w:highlight w:val="white"/>
          <w:vertAlign w:val="subscript"/>
          <w:rtl w:val="0"/>
        </w:rPr>
        <w:t>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Allocation</w:t>
      </w:r>
      <w:r>
        <w:rPr>
          <w:rFonts w:hint="default" w:ascii="Times New Roman" w:hAnsi="Times New Roman" w:eastAsia="Calibri" w:cs="Times New Roman"/>
          <w:sz w:val="28"/>
          <w:szCs w:val="28"/>
          <w:highlight w:val="white"/>
          <w:vertAlign w:val="subscript"/>
          <w:rtl w:val="0"/>
        </w:rPr>
        <w:t>i</w:t>
      </w:r>
      <w:r>
        <w:rPr>
          <w:rFonts w:hint="default" w:ascii="Times New Roman" w:hAnsi="Times New Roman" w:eastAsia="Calibri" w:cs="Times New Roman"/>
          <w:sz w:val="28"/>
          <w:szCs w:val="28"/>
          <w:highlight w:val="white"/>
          <w:rtl w:val="0"/>
        </w:rPr>
        <w:t xml:space="preserve">  = Allocation</w:t>
      </w:r>
      <w:r>
        <w:rPr>
          <w:rFonts w:hint="default" w:ascii="Times New Roman" w:hAnsi="Times New Roman" w:eastAsia="Calibri" w:cs="Times New Roman"/>
          <w:sz w:val="28"/>
          <w:szCs w:val="28"/>
          <w:highlight w:val="white"/>
          <w:vertAlign w:val="subscript"/>
          <w:rtl w:val="0"/>
        </w:rPr>
        <w:t>i</w:t>
      </w:r>
      <w:r>
        <w:rPr>
          <w:rFonts w:hint="default" w:ascii="Times New Roman" w:hAnsi="Times New Roman" w:eastAsia="Calibri" w:cs="Times New Roman"/>
          <w:sz w:val="28"/>
          <w:szCs w:val="28"/>
          <w:highlight w:val="white"/>
          <w:rtl w:val="0"/>
        </w:rPr>
        <w:t xml:space="preserve"> + Request</w:t>
      </w:r>
      <w:r>
        <w:rPr>
          <w:rFonts w:hint="default" w:ascii="Times New Roman" w:hAnsi="Times New Roman" w:eastAsia="Calibri" w:cs="Times New Roman"/>
          <w:sz w:val="28"/>
          <w:szCs w:val="28"/>
          <w:highlight w:val="white"/>
          <w:vertAlign w:val="subscript"/>
          <w:rtl w:val="0"/>
        </w:rPr>
        <w:t>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Need</w:t>
      </w:r>
      <w:r>
        <w:rPr>
          <w:rFonts w:hint="default" w:ascii="Times New Roman" w:hAnsi="Times New Roman" w:eastAsia="Calibri" w:cs="Times New Roman"/>
          <w:sz w:val="28"/>
          <w:szCs w:val="28"/>
          <w:highlight w:val="white"/>
          <w:vertAlign w:val="subscript"/>
          <w:rtl w:val="0"/>
        </w:rPr>
        <w:t>i</w:t>
      </w:r>
      <w:r>
        <w:rPr>
          <w:rFonts w:hint="default" w:ascii="Times New Roman" w:hAnsi="Times New Roman" w:eastAsia="Calibri" w:cs="Times New Roman"/>
          <w:sz w:val="28"/>
          <w:szCs w:val="28"/>
          <w:highlight w:val="white"/>
          <w:rtl w:val="0"/>
        </w:rPr>
        <w:t xml:space="preserve"> = Need</w:t>
      </w:r>
      <w:r>
        <w:rPr>
          <w:rFonts w:hint="default" w:ascii="Times New Roman" w:hAnsi="Times New Roman" w:eastAsia="Calibri" w:cs="Times New Roman"/>
          <w:sz w:val="28"/>
          <w:szCs w:val="28"/>
          <w:highlight w:val="white"/>
          <w:vertAlign w:val="subscript"/>
          <w:rtl w:val="0"/>
        </w:rPr>
        <w:t>i</w:t>
      </w:r>
      <w:r>
        <w:rPr>
          <w:rFonts w:hint="default" w:ascii="Times New Roman" w:hAnsi="Times New Roman" w:eastAsia="Calibri" w:cs="Times New Roman"/>
          <w:sz w:val="28"/>
          <w:szCs w:val="28"/>
          <w:highlight w:val="white"/>
          <w:rtl w:val="0"/>
        </w:rPr>
        <w:t>– Request</w:t>
      </w:r>
      <w:r>
        <w:rPr>
          <w:rFonts w:hint="default" w:ascii="Times New Roman" w:hAnsi="Times New Roman" w:eastAsia="Calibri" w:cs="Times New Roman"/>
          <w:sz w:val="28"/>
          <w:szCs w:val="28"/>
          <w:highlight w:val="white"/>
          <w:vertAlign w:val="subscript"/>
          <w:rtl w:val="0"/>
        </w:rPr>
        <w:t>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Implementation: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firstLine="72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Banker’s Algorithm:</w:t>
      </w:r>
    </w:p>
    <w:p>
      <w:pPr>
        <w:pBdr>
          <w:top w:val="none" w:color="auto" w:sz="0" w:space="0"/>
          <w:left w:val="none" w:color="auto" w:sz="0" w:space="0"/>
          <w:bottom w:val="none" w:color="auto" w:sz="0" w:space="0"/>
          <w:right w:val="none" w:color="auto" w:sz="0" w:space="0"/>
          <w:between w:val="none" w:color="auto" w:sz="0" w:space="0"/>
        </w:pBdr>
        <w:shd w:val="clear" w:fill="FFFFFF"/>
        <w:ind w:left="0" w:firstLine="72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Open Sans" w:cs="Times New Roman"/>
          <w:color w:val="40424E"/>
          <w:sz w:val="28"/>
          <w:szCs w:val="28"/>
        </w:rPr>
      </w:pPr>
      <w:r>
        <w:rPr>
          <w:rFonts w:hint="default" w:ascii="Times New Roman" w:hAnsi="Times New Roman" w:eastAsia="Open Sans" w:cs="Times New Roman"/>
          <w:color w:val="40424E"/>
          <w:sz w:val="28"/>
          <w:szCs w:val="28"/>
          <w:rtl w:val="0"/>
        </w:rPr>
        <w:t>The following is the input values and attributes for the processes with their requested resource.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right="-53" w:rightChars="-24" w:firstLine="0" w:firstLineChars="0"/>
        <w:jc w:val="left"/>
        <w:rPr>
          <w:rFonts w:hint="default" w:ascii="Times New Roman" w:hAnsi="Times New Roman" w:eastAsia="Open Sans" w:cs="Times New Roman"/>
          <w:color w:val="40424E"/>
          <w:sz w:val="22"/>
          <w:szCs w:val="22"/>
        </w:rPr>
      </w:pPr>
      <w:r>
        <w:rPr>
          <w:rFonts w:hint="default" w:ascii="Times New Roman" w:hAnsi="Times New Roman" w:eastAsia="Open Sans"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right="-53" w:rightChars="-24" w:firstLine="0" w:firstLineChars="0"/>
        <w:jc w:val="left"/>
        <w:rPr>
          <w:rFonts w:hint="default" w:ascii="Times New Roman" w:hAnsi="Times New Roman" w:eastAsia="Open Sans" w:cs="Times New Roman"/>
          <w:color w:val="40424E"/>
          <w:sz w:val="22"/>
          <w:szCs w:val="22"/>
        </w:rPr>
      </w:pPr>
      <w:r>
        <w:rPr>
          <w:rFonts w:hint="default" w:ascii="Times New Roman" w:hAnsi="Times New Roman" w:eastAsia="Open Sans" w:cs="Times New Roman"/>
          <w:color w:val="40424E"/>
          <w:sz w:val="22"/>
          <w:szCs w:val="22"/>
          <w:rtl w:val="0"/>
        </w:rPr>
        <w:t xml:space="preserve">Process    </w:t>
      </w:r>
      <w:r>
        <w:rPr>
          <w:rFonts w:hint="default" w:ascii="Times New Roman" w:hAnsi="Times New Roman" w:eastAsia="Open Sans" w:cs="Times New Roman"/>
          <w:color w:val="40424E"/>
          <w:sz w:val="22"/>
          <w:szCs w:val="22"/>
          <w:rtl w:val="0"/>
        </w:rPr>
        <w:tab/>
      </w:r>
      <w:r>
        <w:rPr>
          <w:rFonts w:hint="default" w:ascii="Times New Roman" w:hAnsi="Times New Roman" w:eastAsia="Open Sans" w:cs="Times New Roman"/>
          <w:color w:val="40424E"/>
          <w:sz w:val="22"/>
          <w:szCs w:val="22"/>
          <w:rtl w:val="0"/>
        </w:rPr>
        <w:t xml:space="preserve">|       Allocation       |     Max Request      </w:t>
      </w:r>
      <w:r>
        <w:rPr>
          <w:rFonts w:hint="default" w:ascii="Times New Roman" w:hAnsi="Times New Roman" w:eastAsia="Open Sans" w:cs="Times New Roman"/>
          <w:color w:val="40424E"/>
          <w:sz w:val="22"/>
          <w:szCs w:val="22"/>
          <w:rtl w:val="0"/>
          <w:lang w:val="en-IN"/>
        </w:rPr>
        <w:t xml:space="preserve">  </w:t>
      </w:r>
      <w:r>
        <w:rPr>
          <w:rFonts w:hint="default" w:ascii="Times New Roman" w:hAnsi="Times New Roman" w:eastAsia="Open Sans" w:cs="Times New Roman"/>
          <w:color w:val="40424E"/>
          <w:sz w:val="22"/>
          <w:szCs w:val="22"/>
          <w:rtl w:val="0"/>
        </w:rPr>
        <w:t xml:space="preserve">|    Available Resource </w:t>
      </w:r>
      <w:r>
        <w:rPr>
          <w:rFonts w:hint="default" w:ascii="Times New Roman" w:hAnsi="Times New Roman" w:eastAsia="Open Sans" w:cs="Times New Roman"/>
          <w:color w:val="40424E"/>
          <w:sz w:val="22"/>
          <w:szCs w:val="22"/>
          <w:rtl w:val="0"/>
          <w:lang w:val="en-IN"/>
        </w:rPr>
        <w:t xml:space="preserve"> </w:t>
      </w:r>
      <w:r>
        <w:rPr>
          <w:rFonts w:hint="default" w:ascii="Times New Roman" w:hAnsi="Times New Roman" w:eastAsia="Open Sans" w:cs="Times New Roman"/>
          <w:color w:val="40424E"/>
          <w:sz w:val="22"/>
          <w:szCs w:val="22"/>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 w:leftChars="0" w:right="-53" w:rightChars="-24" w:firstLine="720" w:firstLineChars="0"/>
        <w:jc w:val="left"/>
        <w:rPr>
          <w:rFonts w:hint="default" w:ascii="Times New Roman" w:hAnsi="Times New Roman" w:eastAsia="Open Sans" w:cs="Times New Roman"/>
          <w:color w:val="40424E"/>
          <w:sz w:val="22"/>
          <w:szCs w:val="22"/>
        </w:rPr>
      </w:pPr>
      <w:r>
        <w:rPr>
          <w:rFonts w:hint="default" w:ascii="Times New Roman" w:hAnsi="Times New Roman" w:eastAsia="Open Sans" w:cs="Times New Roman"/>
          <w:color w:val="40424E"/>
          <w:sz w:val="22"/>
          <w:szCs w:val="22"/>
          <w:rtl w:val="0"/>
        </w:rPr>
        <w:t xml:space="preserve">|      X       Y       Z   |     X        Y        Z  </w:t>
      </w:r>
      <w:r>
        <w:rPr>
          <w:rFonts w:hint="default" w:ascii="Times New Roman" w:hAnsi="Times New Roman" w:eastAsia="Open Sans" w:cs="Times New Roman"/>
          <w:color w:val="40424E"/>
          <w:sz w:val="22"/>
          <w:szCs w:val="22"/>
          <w:rtl w:val="0"/>
          <w:lang w:val="en-IN"/>
        </w:rPr>
        <w:t xml:space="preserve">   </w:t>
      </w:r>
      <w:r>
        <w:rPr>
          <w:rFonts w:hint="default" w:ascii="Times New Roman" w:hAnsi="Times New Roman" w:eastAsia="Open Sans" w:cs="Times New Roman"/>
          <w:color w:val="40424E"/>
          <w:sz w:val="22"/>
          <w:szCs w:val="22"/>
          <w:rtl w:val="0"/>
        </w:rPr>
        <w:t xml:space="preserve">|      X        Y         Z  </w:t>
      </w:r>
      <w:r>
        <w:rPr>
          <w:rFonts w:hint="default" w:ascii="Times New Roman" w:hAnsi="Times New Roman" w:eastAsia="Open Sans" w:cs="Times New Roman"/>
          <w:color w:val="40424E"/>
          <w:sz w:val="22"/>
          <w:szCs w:val="22"/>
          <w:rtl w:val="0"/>
          <w:lang w:val="en-IN"/>
        </w:rPr>
        <w:t xml:space="preserve">  </w:t>
      </w:r>
      <w:r>
        <w:rPr>
          <w:rFonts w:hint="default" w:ascii="Times New Roman" w:hAnsi="Times New Roman" w:eastAsia="Open Sans" w:cs="Times New Roman"/>
          <w:color w:val="40424E"/>
          <w:sz w:val="22"/>
          <w:szCs w:val="22"/>
          <w:rtl w:val="0"/>
        </w:rPr>
        <w:t xml:space="preserve"> </w:t>
      </w:r>
      <w:r>
        <w:rPr>
          <w:rFonts w:hint="default" w:ascii="Times New Roman" w:hAnsi="Times New Roman" w:eastAsia="Open Sans" w:cs="Times New Roman"/>
          <w:color w:val="40424E"/>
          <w:sz w:val="22"/>
          <w:szCs w:val="22"/>
          <w:rtl w:val="0"/>
          <w:lang w:val="en-IN"/>
        </w:rPr>
        <w:t xml:space="preserve"> </w:t>
      </w:r>
      <w:r>
        <w:rPr>
          <w:rFonts w:hint="default" w:ascii="Times New Roman" w:hAnsi="Times New Roman" w:eastAsia="Open Sans" w:cs="Times New Roman"/>
          <w:color w:val="40424E"/>
          <w:sz w:val="22"/>
          <w:szCs w:val="22"/>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right="-53" w:rightChars="-24" w:firstLine="0" w:firstLineChars="0"/>
        <w:jc w:val="left"/>
        <w:rPr>
          <w:rFonts w:hint="default" w:ascii="Times New Roman" w:hAnsi="Times New Roman" w:eastAsia="Open Sans" w:cs="Times New Roman"/>
          <w:color w:val="40424E"/>
          <w:sz w:val="22"/>
          <w:szCs w:val="22"/>
        </w:rPr>
      </w:pPr>
      <w:r>
        <w:rPr>
          <w:rFonts w:hint="default" w:ascii="Times New Roman" w:hAnsi="Times New Roman" w:eastAsia="Open Sans"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right="-53" w:rightChars="-24" w:firstLine="0" w:firstLineChars="0"/>
        <w:jc w:val="left"/>
        <w:rPr>
          <w:rFonts w:hint="default" w:ascii="Times New Roman" w:hAnsi="Times New Roman" w:eastAsia="Open Sans" w:cs="Times New Roman"/>
          <w:color w:val="40424E"/>
          <w:sz w:val="22"/>
          <w:szCs w:val="22"/>
        </w:rPr>
      </w:pPr>
      <w:r>
        <w:rPr>
          <w:rFonts w:hint="default" w:ascii="Times New Roman" w:hAnsi="Times New Roman" w:eastAsia="Open Sans" w:cs="Times New Roman"/>
          <w:color w:val="40424E"/>
          <w:sz w:val="22"/>
          <w:szCs w:val="22"/>
          <w:rtl w:val="0"/>
        </w:rPr>
        <w:t xml:space="preserve">Process0       </w:t>
      </w:r>
      <w:r>
        <w:rPr>
          <w:rFonts w:hint="default" w:ascii="Times New Roman" w:hAnsi="Times New Roman" w:eastAsia="Open Sans" w:cs="Times New Roman"/>
          <w:color w:val="40424E"/>
          <w:sz w:val="22"/>
          <w:szCs w:val="22"/>
          <w:rtl w:val="0"/>
          <w:lang w:val="en-IN"/>
        </w:rPr>
        <w:t xml:space="preserve">   </w:t>
      </w:r>
      <w:r>
        <w:rPr>
          <w:rFonts w:hint="default" w:ascii="Times New Roman" w:hAnsi="Times New Roman" w:eastAsia="Open Sans" w:cs="Times New Roman"/>
          <w:color w:val="40424E"/>
          <w:sz w:val="22"/>
          <w:szCs w:val="22"/>
          <w:rtl w:val="0"/>
        </w:rPr>
        <w:t xml:space="preserve">  |      0       1       0     |      6        6        4      |      3          2         4     </w:t>
      </w:r>
      <w:r>
        <w:rPr>
          <w:rFonts w:hint="default" w:ascii="Times New Roman" w:hAnsi="Times New Roman" w:eastAsia="Open Sans" w:cs="Times New Roman"/>
          <w:color w:val="40424E"/>
          <w:sz w:val="22"/>
          <w:szCs w:val="22"/>
          <w:rtl w:val="0"/>
          <w:lang w:val="en-IN"/>
        </w:rPr>
        <w:t xml:space="preserve"> </w:t>
      </w:r>
      <w:r>
        <w:rPr>
          <w:rFonts w:hint="default" w:ascii="Times New Roman" w:hAnsi="Times New Roman" w:eastAsia="Open Sans" w:cs="Times New Roman"/>
          <w:color w:val="40424E"/>
          <w:sz w:val="22"/>
          <w:szCs w:val="22"/>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right="-53" w:rightChars="-24" w:firstLine="0" w:firstLineChars="0"/>
        <w:jc w:val="left"/>
        <w:rPr>
          <w:rFonts w:hint="default" w:ascii="Times New Roman" w:hAnsi="Times New Roman" w:eastAsia="Open Sans" w:cs="Times New Roman"/>
          <w:color w:val="40424E"/>
          <w:sz w:val="22"/>
          <w:szCs w:val="22"/>
        </w:rPr>
      </w:pPr>
      <w:r>
        <w:rPr>
          <w:rFonts w:hint="default" w:ascii="Times New Roman" w:hAnsi="Times New Roman" w:eastAsia="Open Sans" w:cs="Times New Roman"/>
          <w:color w:val="40424E"/>
          <w:sz w:val="22"/>
          <w:szCs w:val="22"/>
          <w:rtl w:val="0"/>
        </w:rPr>
        <w:t>Process1</w:t>
      </w:r>
      <w:r>
        <w:rPr>
          <w:rFonts w:hint="default" w:ascii="Times New Roman" w:hAnsi="Times New Roman" w:eastAsia="Open Sans" w:cs="Times New Roman"/>
          <w:color w:val="40424E"/>
          <w:sz w:val="22"/>
          <w:szCs w:val="22"/>
          <w:rtl w:val="0"/>
        </w:rPr>
        <w:tab/>
      </w:r>
      <w:r>
        <w:rPr>
          <w:rFonts w:hint="default" w:ascii="Times New Roman" w:hAnsi="Times New Roman" w:eastAsia="Open Sans" w:cs="Times New Roman"/>
          <w:color w:val="40424E"/>
          <w:sz w:val="22"/>
          <w:szCs w:val="22"/>
          <w:rtl w:val="0"/>
        </w:rPr>
        <w:t>|      3       0       0     |      3        2        2      |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right="-53" w:rightChars="-24" w:firstLine="0" w:firstLineChars="0"/>
        <w:jc w:val="left"/>
        <w:rPr>
          <w:rFonts w:hint="default" w:ascii="Times New Roman" w:hAnsi="Times New Roman" w:eastAsia="Open Sans" w:cs="Times New Roman"/>
          <w:color w:val="40424E"/>
          <w:sz w:val="22"/>
          <w:szCs w:val="22"/>
        </w:rPr>
      </w:pPr>
      <w:r>
        <w:rPr>
          <w:rFonts w:hint="default" w:ascii="Times New Roman" w:hAnsi="Times New Roman" w:eastAsia="Open Sans" w:cs="Times New Roman"/>
          <w:color w:val="40424E"/>
          <w:sz w:val="22"/>
          <w:szCs w:val="22"/>
          <w:rtl w:val="0"/>
        </w:rPr>
        <w:t>Process2</w:t>
      </w:r>
      <w:r>
        <w:rPr>
          <w:rFonts w:hint="default" w:ascii="Times New Roman" w:hAnsi="Times New Roman" w:eastAsia="Open Sans" w:cs="Times New Roman"/>
          <w:color w:val="40424E"/>
          <w:sz w:val="22"/>
          <w:szCs w:val="22"/>
          <w:rtl w:val="0"/>
        </w:rPr>
        <w:tab/>
      </w:r>
      <w:r>
        <w:rPr>
          <w:rFonts w:hint="default" w:ascii="Times New Roman" w:hAnsi="Times New Roman" w:eastAsia="Open Sans" w:cs="Times New Roman"/>
          <w:color w:val="40424E"/>
          <w:sz w:val="22"/>
          <w:szCs w:val="22"/>
          <w:rtl w:val="0"/>
        </w:rPr>
        <w:t>|      2       0       2     |      9        0        2      |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right="-53" w:rightChars="-24" w:firstLine="0" w:firstLineChars="0"/>
        <w:jc w:val="left"/>
        <w:rPr>
          <w:rFonts w:hint="default" w:ascii="Times New Roman" w:hAnsi="Times New Roman" w:eastAsia="Open Sans" w:cs="Times New Roman"/>
          <w:color w:val="40424E"/>
          <w:sz w:val="22"/>
          <w:szCs w:val="22"/>
        </w:rPr>
      </w:pPr>
      <w:r>
        <w:rPr>
          <w:rFonts w:hint="default" w:ascii="Times New Roman" w:hAnsi="Times New Roman" w:eastAsia="Open Sans" w:cs="Times New Roman"/>
          <w:color w:val="40424E"/>
          <w:sz w:val="22"/>
          <w:szCs w:val="22"/>
          <w:rtl w:val="0"/>
        </w:rPr>
        <w:t>Process3</w:t>
      </w:r>
      <w:r>
        <w:rPr>
          <w:rFonts w:hint="default" w:ascii="Times New Roman" w:hAnsi="Times New Roman" w:eastAsia="Open Sans" w:cs="Times New Roman"/>
          <w:color w:val="40424E"/>
          <w:sz w:val="22"/>
          <w:szCs w:val="22"/>
          <w:rtl w:val="0"/>
        </w:rPr>
        <w:tab/>
      </w:r>
      <w:r>
        <w:rPr>
          <w:rFonts w:hint="default" w:ascii="Times New Roman" w:hAnsi="Times New Roman" w:eastAsia="Open Sans" w:cs="Times New Roman"/>
          <w:color w:val="40424E"/>
          <w:sz w:val="22"/>
          <w:szCs w:val="22"/>
          <w:rtl w:val="0"/>
        </w:rPr>
        <w:t>|      1       1       1     |      2        2        2      |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right="-53" w:rightChars="-24" w:firstLine="0" w:firstLineChars="0"/>
        <w:jc w:val="left"/>
        <w:rPr>
          <w:rFonts w:hint="default" w:ascii="Times New Roman" w:hAnsi="Times New Roman" w:eastAsia="Open Sans" w:cs="Times New Roman"/>
          <w:color w:val="40424E"/>
          <w:sz w:val="22"/>
          <w:szCs w:val="22"/>
        </w:rPr>
      </w:pPr>
      <w:r>
        <w:rPr>
          <w:rFonts w:hint="default" w:ascii="Times New Roman" w:hAnsi="Times New Roman" w:eastAsia="Open Sans" w:cs="Times New Roman"/>
          <w:color w:val="40424E"/>
          <w:sz w:val="22"/>
          <w:szCs w:val="22"/>
          <w:rtl w:val="0"/>
        </w:rPr>
        <w:t>Process4</w:t>
      </w:r>
      <w:r>
        <w:rPr>
          <w:rFonts w:hint="default" w:ascii="Times New Roman" w:hAnsi="Times New Roman" w:eastAsia="Open Sans" w:cs="Times New Roman"/>
          <w:color w:val="40424E"/>
          <w:sz w:val="22"/>
          <w:szCs w:val="22"/>
          <w:rtl w:val="0"/>
        </w:rPr>
        <w:tab/>
      </w:r>
      <w:r>
        <w:rPr>
          <w:rFonts w:hint="default" w:ascii="Times New Roman" w:hAnsi="Times New Roman" w:eastAsia="Open Sans" w:cs="Times New Roman"/>
          <w:color w:val="40424E"/>
          <w:sz w:val="22"/>
          <w:szCs w:val="22"/>
          <w:rtl w:val="0"/>
        </w:rPr>
        <w:t>|      0       0       2     |      4        3        3      |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right="-53" w:rightChars="-24" w:firstLine="0" w:firstLineChars="0"/>
        <w:jc w:val="left"/>
        <w:rPr>
          <w:rFonts w:hint="default" w:ascii="Times New Roman" w:hAnsi="Times New Roman" w:eastAsia="Open Sans" w:cs="Times New Roman"/>
          <w:color w:val="40424E"/>
          <w:sz w:val="22"/>
          <w:szCs w:val="22"/>
        </w:rPr>
      </w:pPr>
      <w:r>
        <w:rPr>
          <w:rFonts w:hint="default" w:ascii="Times New Roman" w:hAnsi="Times New Roman" w:eastAsia="Open Sans"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Open Sans"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b/>
          <w:bCs/>
          <w:color w:val="40424E"/>
          <w:sz w:val="32"/>
          <w:szCs w:val="32"/>
          <w:u w:val="single"/>
        </w:rPr>
      </w:pPr>
      <w:r>
        <w:rPr>
          <w:rFonts w:hint="default" w:ascii="Times New Roman" w:hAnsi="Times New Roman" w:eastAsia="Calibri" w:cs="Times New Roman"/>
          <w:b/>
          <w:bCs/>
          <w:color w:val="40424E"/>
          <w:sz w:val="32"/>
          <w:szCs w:val="32"/>
          <w:u w:val="single"/>
          <w:rtl w:val="0"/>
        </w:rPr>
        <w:t>PROGRAM:</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4"/>
          <w:szCs w:val="24"/>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#include &lt;iostream&gt;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using namespace std;</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n, m, i, j, k;</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n = 5;</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m = 3;</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max_matrix[5][3] ={ { 6, 6, 4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 xml:space="preserve">                            { 3, 2, 2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 xml:space="preserve">                            { 9, 0, 2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 xml:space="preserve">                            { 2, 2, 2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 xml:space="preserve">                            { 4, 3, 3 }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available_resources[3] = { 3, 2, 4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 xml:space="preserve">    int allocation_matrix[5][3] = { { 0, 1, 0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 xml:space="preserve">                                    { 3, 0, 0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 xml:space="preserve">                                    { 2, 0, 2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 xml:space="preserve">                                    { 1, 1, 1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 xml:space="preserve">                                    { 0, 0, 2 }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f[n], ans[n], ind = 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for (k = 0; k &lt; n; k++)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f[k] = 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need_matrix[n][m];</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for (i = 0; i &lt; n; i++)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for (j = 0; j &lt; m; 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need_matrix[i][j] = max_matrix[i][j] - allocation_matrix[i][j];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y = 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for (k = 0; k &lt; 5; k++)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for (i = 0; i &lt; n; i++)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if (f[i] == 0)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int flag = 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for (j = 0; j &lt; m; j++)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if (need_matrix[i][j] &gt; available_resources[j]){</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flag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break;</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if (flag == 0)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ans[ind++] = 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for (y = 0; y &lt; m; y++)</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 xml:space="preserve">       available_resources[y] += allocation_matrix[i][y];</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f[i] = 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cout &lt;&lt; "Following is the SAFE Sequence" &lt;&lt; endl;</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for (i = 0; i &lt; n - 1; i++)</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cout &lt;&lt; " P" &lt;&lt; ans[i] &lt;&lt; " -&gt;";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cout &lt;&lt; " P" &lt;&lt; ans[n - 1] &lt;&lt;endl;</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ab/>
      </w:r>
      <w:r>
        <w:rPr>
          <w:rFonts w:hint="default" w:ascii="Times New Roman" w:hAnsi="Times New Roman" w:eastAsia="Calibri" w:cs="Times New Roman"/>
          <w:color w:val="40424E"/>
          <w:sz w:val="22"/>
          <w:szCs w:val="22"/>
          <w:rtl w:val="0"/>
        </w:rPr>
        <w:t>return (0);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2"/>
          <w:szCs w:val="22"/>
        </w:rPr>
      </w:pPr>
      <w:r>
        <w:rPr>
          <w:rFonts w:hint="default" w:ascii="Times New Roman" w:hAnsi="Times New Roman" w:eastAsia="Calibri" w:cs="Times New Roman"/>
          <w:color w:val="40424E"/>
          <w:sz w:val="22"/>
          <w:szCs w:val="22"/>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8"/>
          <w:szCs w:val="28"/>
          <w:u w:val="single"/>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Output: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jc w:val="both"/>
        <w:rPr>
          <w:rFonts w:hint="default" w:ascii="Times New Roman" w:hAnsi="Times New Roman" w:eastAsia="Comfortaa" w:cs="Times New Roman"/>
          <w:b/>
          <w:color w:val="40424E"/>
          <w:sz w:val="28"/>
          <w:szCs w:val="28"/>
          <w:u w:val="single"/>
          <w:rtl w:val="0"/>
          <w:lang w:val="en-IN"/>
        </w:rPr>
      </w:pPr>
      <w:r>
        <w:rPr>
          <w:rFonts w:hint="default" w:ascii="Times New Roman" w:hAnsi="Times New Roman" w:eastAsia="Comfortaa" w:cs="Times New Roman"/>
          <w:b/>
          <w:color w:val="40424E"/>
          <w:sz w:val="28"/>
          <w:szCs w:val="28"/>
          <w:u w:val="single"/>
          <w:rtl w:val="0"/>
        </w:rPr>
        <w:t>Banker’s</w:t>
      </w:r>
      <w:r>
        <w:rPr>
          <w:rFonts w:hint="default" w:ascii="Times New Roman" w:hAnsi="Times New Roman" w:eastAsia="Comfortaa" w:cs="Times New Roman"/>
          <w:b/>
          <w:color w:val="40424E"/>
          <w:sz w:val="28"/>
          <w:szCs w:val="28"/>
          <w:u w:val="single"/>
          <w:rtl w:val="0"/>
          <w:lang w:val="en-IN"/>
        </w:rPr>
        <w:t xml:space="preserve"> Algorithm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tl w:val="0"/>
          <w:lang w:val="en-IN"/>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Pr>
        <w:drawing>
          <wp:inline distT="114300" distB="114300" distL="114300" distR="114300">
            <wp:extent cx="5730875" cy="2251710"/>
            <wp:effectExtent l="0" t="0" r="14605" b="3810"/>
            <wp:docPr id="15" name="image2.png"/>
            <wp:cNvGraphicFramePr/>
            <a:graphic xmlns:a="http://schemas.openxmlformats.org/drawingml/2006/main">
              <a:graphicData uri="http://schemas.openxmlformats.org/drawingml/2006/picture">
                <pic:pic xmlns:pic="http://schemas.openxmlformats.org/drawingml/2006/picture">
                  <pic:nvPicPr>
                    <pic:cNvPr id="15" name="image2.png"/>
                    <pic:cNvPicPr preferRelativeResize="0"/>
                  </pic:nvPicPr>
                  <pic:blipFill>
                    <a:blip r:embed="rId17"/>
                    <a:srcRect t="7656"/>
                    <a:stretch>
                      <a:fillRect/>
                    </a:stretch>
                  </pic:blipFill>
                  <pic:spPr>
                    <a:xfrm>
                      <a:off x="0" y="0"/>
                      <a:ext cx="5731200" cy="225171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hint="default" w:ascii="Times New Roman" w:hAnsi="Times New Roman" w:eastAsia="Comfortaa" w:cs="Times New Roman"/>
          <w:b/>
          <w:color w:val="40424E"/>
          <w:sz w:val="28"/>
          <w:szCs w:val="28"/>
          <w:u w:val="single"/>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spacing w:after="160" w:line="259" w:lineRule="auto"/>
        <w:rPr>
          <w:rFonts w:hint="default" w:ascii="Times New Roman" w:hAnsi="Times New Roman" w:cs="Times New Roman"/>
          <w:sz w:val="28"/>
          <w:szCs w:val="28"/>
        </w:rPr>
      </w:pPr>
    </w:p>
    <w:p>
      <w:pPr>
        <w:spacing w:after="160" w:line="259" w:lineRule="auto"/>
        <w:rPr>
          <w:rFonts w:hint="default" w:ascii="Times New Roman" w:hAnsi="Times New Roman" w:cs="Times New Roman"/>
          <w:sz w:val="28"/>
          <w:szCs w:val="28"/>
        </w:rPr>
      </w:pPr>
      <w:r>
        <w:rPr>
          <w:rFonts w:hint="default" w:ascii="Times New Roman" w:hAnsi="Times New Roman" w:cs="Times New Roman"/>
          <w:sz w:val="28"/>
          <w:szCs w:val="28"/>
          <w:rtl w:val="0"/>
        </w:rPr>
        <w:t>Banker’s algorithm avoids deadlock and it is less restrictive than deadlock prevention. It is not necessary to preempt and rollback processes, as in deadlock detection.</w:t>
      </w:r>
    </w:p>
    <w:p>
      <w:pPr>
        <w:spacing w:after="160" w:line="259" w:lineRule="auto"/>
        <w:rPr>
          <w:rFonts w:hint="default" w:ascii="Times New Roman" w:hAnsi="Times New Roman" w:cs="Times New Roman"/>
          <w:sz w:val="28"/>
          <w:szCs w:val="28"/>
        </w:rPr>
      </w:pPr>
      <w:r>
        <w:rPr>
          <w:rFonts w:hint="default" w:ascii="Times New Roman" w:hAnsi="Times New Roman" w:cs="Times New Roman"/>
          <w:sz w:val="28"/>
          <w:szCs w:val="28"/>
          <w:rtl w:val="0"/>
        </w:rPr>
        <w:t>However, the restrictions are that it only works with a fixed number of resources and processes. It only guarantees finite time - not reasonable response time. It needs advanced knowledge of maximum needs. It is not suitable for multi-access systems. Maximum resource requirement for each process must be stated in advance. Processes under consideration must be independent and with no synchronization requirements. There must be a fixed number of resources to allocate. No process may exit while holding resources.</w:t>
      </w: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lang w:val="en-IN"/>
        </w:rPr>
      </w:pPr>
      <w:r>
        <w:rPr>
          <w:rFonts w:hint="default" w:ascii="Times New Roman" w:hAnsi="Times New Roman" w:eastAsia="Comfortaa" w:cs="Times New Roman"/>
          <w:b/>
          <w:bCs w:val="0"/>
          <w:color w:val="273239"/>
          <w:sz w:val="36"/>
          <w:szCs w:val="36"/>
          <w:u w:val="single"/>
          <w:rtl w:val="0"/>
        </w:rPr>
        <w:t>EXPERIMENT -</w:t>
      </w:r>
      <w:r>
        <w:rPr>
          <w:rFonts w:hint="default" w:ascii="Times New Roman" w:hAnsi="Times New Roman" w:eastAsia="Comfortaa" w:cs="Times New Roman"/>
          <w:b/>
          <w:bCs w:val="0"/>
          <w:color w:val="273239"/>
          <w:sz w:val="36"/>
          <w:szCs w:val="36"/>
          <w:u w:val="single"/>
          <w:rtl w:val="0"/>
          <w:lang w:val="en-IN"/>
        </w:rPr>
        <w:t xml:space="preserve"> 6</w:t>
      </w:r>
    </w:p>
    <w:p>
      <w:pPr>
        <w:rPr>
          <w:rFonts w:hint="default" w:ascii="Times New Roman" w:hAnsi="Times New Roman" w:cs="Times New Roman"/>
          <w:sz w:val="28"/>
          <w:szCs w:val="28"/>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Aim: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r>
        <w:rPr>
          <w:rFonts w:hint="default" w:ascii="Times New Roman" w:hAnsi="Times New Roman" w:cs="Times New Roman"/>
          <w:color w:val="40424E"/>
          <w:sz w:val="28"/>
          <w:szCs w:val="28"/>
          <w:rtl w:val="0"/>
        </w:rPr>
        <w:t>Write a C program to simulate Bankers Algorithm for DeadLock Prevention.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Introduction:</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60" w:after="160" w:line="264" w:lineRule="auto"/>
        <w:ind w:left="0" w:leftChars="0" w:firstLine="0" w:firstLineChars="0"/>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Deadlock:</w:t>
      </w:r>
    </w:p>
    <w:p>
      <w:p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Every process needs some resources to complete its execution. However, the resource is granted in a sequential order.</w:t>
      </w:r>
    </w:p>
    <w:p>
      <w:pPr>
        <w:numPr>
          <w:ilvl w:val="0"/>
          <w:numId w:val="19"/>
        </w:numPr>
        <w:ind w:left="0" w:leftChars="0" w:firstLine="0" w:firstLineChars="0"/>
        <w:rPr>
          <w:rFonts w:hint="default" w:ascii="Times New Roman" w:hAnsi="Times New Roman" w:cs="Times New Roman"/>
          <w:sz w:val="28"/>
          <w:szCs w:val="28"/>
          <w:u w:val="none"/>
        </w:rPr>
      </w:pPr>
      <w:r>
        <w:rPr>
          <w:rFonts w:hint="default" w:ascii="Times New Roman" w:hAnsi="Times New Roman" w:cs="Times New Roman"/>
          <w:sz w:val="28"/>
          <w:szCs w:val="28"/>
          <w:rtl w:val="0"/>
        </w:rPr>
        <w:t>The process requests for some resource.</w:t>
      </w:r>
    </w:p>
    <w:p>
      <w:pPr>
        <w:numPr>
          <w:ilvl w:val="0"/>
          <w:numId w:val="19"/>
        </w:numPr>
        <w:ind w:left="0" w:leftChars="0" w:firstLine="0" w:firstLineChars="0"/>
        <w:rPr>
          <w:rFonts w:hint="default" w:ascii="Times New Roman" w:hAnsi="Times New Roman" w:cs="Times New Roman"/>
          <w:sz w:val="28"/>
          <w:szCs w:val="28"/>
          <w:u w:val="none"/>
        </w:rPr>
      </w:pPr>
      <w:r>
        <w:rPr>
          <w:rFonts w:hint="default" w:ascii="Times New Roman" w:hAnsi="Times New Roman" w:cs="Times New Roman"/>
          <w:sz w:val="28"/>
          <w:szCs w:val="28"/>
          <w:rtl w:val="0"/>
        </w:rPr>
        <w:t>OS grants the resource if it is available otherwise let the process waits.</w:t>
      </w:r>
    </w:p>
    <w:p>
      <w:pPr>
        <w:numPr>
          <w:ilvl w:val="0"/>
          <w:numId w:val="19"/>
        </w:numPr>
        <w:ind w:left="0" w:leftChars="0" w:firstLine="0" w:firstLineChars="0"/>
        <w:rPr>
          <w:rFonts w:hint="default" w:ascii="Times New Roman" w:hAnsi="Times New Roman" w:cs="Times New Roman"/>
          <w:sz w:val="28"/>
          <w:szCs w:val="28"/>
          <w:u w:val="none"/>
        </w:rPr>
      </w:pPr>
      <w:r>
        <w:rPr>
          <w:rFonts w:hint="default" w:ascii="Times New Roman" w:hAnsi="Times New Roman" w:cs="Times New Roman"/>
          <w:sz w:val="28"/>
          <w:szCs w:val="28"/>
          <w:rtl w:val="0"/>
        </w:rPr>
        <w:t>The process uses it and releases on the completion.</w:t>
      </w:r>
    </w:p>
    <w:p>
      <w:pPr>
        <w:ind w:left="0" w:leftChars="0" w:firstLine="0" w:firstLineChars="0"/>
        <w:rPr>
          <w:rFonts w:hint="default" w:ascii="Times New Roman" w:hAnsi="Times New Roman" w:cs="Times New Roman"/>
          <w:sz w:val="28"/>
          <w:szCs w:val="28"/>
        </w:rPr>
      </w:pPr>
    </w:p>
    <w:p>
      <w:p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A Deadlock is a situation where each of the computer processes waits for a resource which is being assigned to some other process. In this situation, none of the process gets executed since the resource it needs is held by some other process which is also waiting for some other resource to be released.</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 xml:space="preserve">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 </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jc w:val="center"/>
        <w:rPr>
          <w:rFonts w:hint="default" w:ascii="Times New Roman" w:hAnsi="Times New Roman" w:cs="Times New Roman"/>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Necessary conditions for Deadlocks:</w:t>
      </w:r>
    </w:p>
    <w:p>
      <w:pPr>
        <w:numPr>
          <w:ilvl w:val="0"/>
          <w:numId w:val="2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0" w:leftChars="0" w:firstLine="0" w:firstLineChars="0"/>
        <w:rPr>
          <w:rFonts w:hint="default" w:ascii="Times New Roman" w:hAnsi="Times New Roman" w:cs="Times New Roman"/>
          <w:color w:val="333333"/>
          <w:sz w:val="28"/>
          <w:szCs w:val="28"/>
          <w:u w:val="none"/>
        </w:rPr>
      </w:pPr>
      <w:r>
        <w:rPr>
          <w:rFonts w:hint="default" w:ascii="Times New Roman" w:hAnsi="Times New Roman" w:cs="Times New Roman"/>
          <w:color w:val="333333"/>
          <w:sz w:val="28"/>
          <w:szCs w:val="28"/>
          <w:u w:val="single"/>
          <w:rtl w:val="0"/>
        </w:rPr>
        <w:t>Mutual Exclusion:</w:t>
      </w:r>
      <w:r>
        <w:rPr>
          <w:rFonts w:hint="default" w:ascii="Times New Roman" w:hAnsi="Times New Roman" w:cs="Times New Roman"/>
          <w:color w:val="333333"/>
          <w:sz w:val="28"/>
          <w:szCs w:val="28"/>
          <w:rtl w:val="0"/>
        </w:rPr>
        <w:t xml:space="preserve"> A resource can only be shared in a mutually exclusive manner. It implies, if two processes cannot use the same resource at the same time.</w:t>
      </w:r>
    </w:p>
    <w:p>
      <w:pPr>
        <w:numPr>
          <w:ilvl w:val="0"/>
          <w:numId w:val="2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0" w:leftChars="0" w:firstLine="0" w:firstLineChars="0"/>
        <w:rPr>
          <w:rFonts w:hint="default" w:ascii="Times New Roman" w:hAnsi="Times New Roman" w:cs="Times New Roman"/>
          <w:color w:val="333333"/>
          <w:sz w:val="28"/>
          <w:szCs w:val="28"/>
          <w:u w:val="none"/>
        </w:rPr>
      </w:pPr>
      <w:r>
        <w:rPr>
          <w:rFonts w:hint="default" w:ascii="Times New Roman" w:hAnsi="Times New Roman" w:cs="Times New Roman"/>
          <w:color w:val="333333"/>
          <w:sz w:val="28"/>
          <w:szCs w:val="28"/>
          <w:u w:val="single"/>
          <w:rtl w:val="0"/>
        </w:rPr>
        <w:t>Hold and Wait:</w:t>
      </w:r>
      <w:r>
        <w:rPr>
          <w:rFonts w:hint="default" w:ascii="Times New Roman" w:hAnsi="Times New Roman" w:cs="Times New Roman"/>
          <w:color w:val="333333"/>
          <w:sz w:val="28"/>
          <w:szCs w:val="28"/>
          <w:rtl w:val="0"/>
        </w:rPr>
        <w:t xml:space="preserve"> A process waits for some resources while holding another resource at the same time.</w:t>
      </w:r>
    </w:p>
    <w:p>
      <w:pPr>
        <w:numPr>
          <w:ilvl w:val="0"/>
          <w:numId w:val="2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0" w:leftChars="0" w:firstLine="0" w:firstLineChars="0"/>
        <w:rPr>
          <w:rFonts w:hint="default" w:ascii="Times New Roman" w:hAnsi="Times New Roman" w:cs="Times New Roman"/>
          <w:color w:val="333333"/>
          <w:sz w:val="28"/>
          <w:szCs w:val="28"/>
          <w:u w:val="none"/>
        </w:rPr>
      </w:pPr>
      <w:r>
        <w:rPr>
          <w:rFonts w:hint="default" w:ascii="Times New Roman" w:hAnsi="Times New Roman" w:cs="Times New Roman"/>
          <w:color w:val="333333"/>
          <w:sz w:val="28"/>
          <w:szCs w:val="28"/>
          <w:u w:val="single"/>
          <w:rtl w:val="0"/>
        </w:rPr>
        <w:t>No preemption:</w:t>
      </w:r>
      <w:r>
        <w:rPr>
          <w:rFonts w:hint="default" w:ascii="Times New Roman" w:hAnsi="Times New Roman" w:cs="Times New Roman"/>
          <w:color w:val="333333"/>
          <w:sz w:val="28"/>
          <w:szCs w:val="28"/>
          <w:rtl w:val="0"/>
        </w:rPr>
        <w:t xml:space="preserve"> The process which once scheduled will be executed till the completion. No other process can be scheduled by the scheduler meanwhile.</w:t>
      </w:r>
    </w:p>
    <w:p>
      <w:pPr>
        <w:numPr>
          <w:ilvl w:val="0"/>
          <w:numId w:val="20"/>
        </w:num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u w:val="none"/>
        </w:rPr>
      </w:pPr>
      <w:r>
        <w:rPr>
          <w:rFonts w:hint="default" w:ascii="Times New Roman" w:hAnsi="Times New Roman" w:cs="Times New Roman"/>
          <w:color w:val="333333"/>
          <w:sz w:val="28"/>
          <w:szCs w:val="28"/>
          <w:u w:val="single"/>
          <w:rtl w:val="0"/>
        </w:rPr>
        <w:t>Circular Wait:</w:t>
      </w:r>
      <w:r>
        <w:rPr>
          <w:rFonts w:hint="default" w:ascii="Times New Roman" w:hAnsi="Times New Roman" w:cs="Times New Roman"/>
          <w:color w:val="333333"/>
          <w:sz w:val="28"/>
          <w:szCs w:val="28"/>
          <w:rtl w:val="0"/>
        </w:rPr>
        <w:t xml:space="preserve"> All the processes must be waiting for the resources in a cyclic manner so that the last process is waiting for the resource which is being held by the first process.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Bankers Algorithm: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u w:val="single"/>
        </w:rPr>
      </w:pPr>
      <w:r>
        <w:rPr>
          <w:rFonts w:hint="default" w:ascii="Times New Roman" w:hAnsi="Times New Roman" w:eastAsia="Barlow" w:cs="Times New Roman"/>
          <w:sz w:val="28"/>
          <w:szCs w:val="28"/>
          <w:highlight w:val="white"/>
          <w:u w:val="single"/>
          <w:rtl w:val="0"/>
        </w:rPr>
        <w:t>Data Structures required for Banker’s Algorithm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u w:val="single"/>
        </w:rPr>
      </w:pPr>
    </w:p>
    <w:p>
      <w:pPr>
        <w:numPr>
          <w:ilvl w:val="0"/>
          <w:numId w:val="21"/>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u w:val="single"/>
          <w:rtl w:val="0"/>
        </w:rPr>
        <w:t>Available</w:t>
      </w:r>
      <w:r>
        <w:rPr>
          <w:rFonts w:hint="default" w:ascii="Times New Roman" w:hAnsi="Times New Roman" w:eastAsia="Barlow" w:cs="Times New Roman"/>
          <w:sz w:val="28"/>
          <w:szCs w:val="28"/>
          <w:highlight w:val="white"/>
          <w:rtl w:val="0"/>
        </w:rPr>
        <w:t>: Vector of length m. If available [j] = k, there are k instances of resource type Rj available.</w:t>
      </w:r>
    </w:p>
    <w:p>
      <w:pPr>
        <w:numPr>
          <w:ilvl w:val="0"/>
          <w:numId w:val="22"/>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u w:val="single"/>
          <w:rtl w:val="0"/>
        </w:rPr>
        <w:t>Max</w:t>
      </w:r>
      <w:r>
        <w:rPr>
          <w:rFonts w:hint="default" w:ascii="Times New Roman" w:hAnsi="Times New Roman" w:eastAsia="Barlow" w:cs="Times New Roman"/>
          <w:sz w:val="28"/>
          <w:szCs w:val="28"/>
          <w:highlight w:val="white"/>
          <w:rtl w:val="0"/>
        </w:rPr>
        <w:t>: n x m matrix. If Max [i,j] = k, then process Pi may request at most k instances of resource type Rj.</w:t>
      </w:r>
    </w:p>
    <w:p>
      <w:pPr>
        <w:numPr>
          <w:ilvl w:val="0"/>
          <w:numId w:val="23"/>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u w:val="single"/>
          <w:rtl w:val="0"/>
        </w:rPr>
        <w:t>Allocation</w:t>
      </w:r>
      <w:r>
        <w:rPr>
          <w:rFonts w:hint="default" w:ascii="Times New Roman" w:hAnsi="Times New Roman" w:eastAsia="Barlow" w:cs="Times New Roman"/>
          <w:sz w:val="28"/>
          <w:szCs w:val="28"/>
          <w:highlight w:val="white"/>
          <w:rtl w:val="0"/>
        </w:rPr>
        <w:t>: n x m matrix. If Allocation[i,j] = k then Pi is currently allocated k instances of Rj.</w:t>
      </w:r>
    </w:p>
    <w:p>
      <w:pPr>
        <w:numPr>
          <w:ilvl w:val="0"/>
          <w:numId w:val="24"/>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u w:val="single"/>
          <w:rtl w:val="0"/>
        </w:rPr>
        <w:t>Need</w:t>
      </w:r>
      <w:r>
        <w:rPr>
          <w:rFonts w:hint="default" w:ascii="Times New Roman" w:hAnsi="Times New Roman" w:eastAsia="Barlow" w:cs="Times New Roman"/>
          <w:sz w:val="28"/>
          <w:szCs w:val="28"/>
          <w:highlight w:val="white"/>
          <w:rtl w:val="0"/>
        </w:rPr>
        <w:t>: n x m matrix. If Need[i,j] = k, then Pi may need k more instances of Rj to complete its task.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r>
        <w:rPr>
          <w:rFonts w:hint="default" w:ascii="Times New Roman" w:hAnsi="Times New Roman" w:eastAsia="Barlow" w:cs="Times New Roman"/>
          <w:sz w:val="28"/>
          <w:szCs w:val="28"/>
          <w:highlight w:val="white"/>
          <w:rtl w:val="0"/>
        </w:rPr>
        <w:t>Need [i,j] = Max[i,j] – Allocation [i,j]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ind w:left="0" w:leftChars="0" w:firstLine="0" w:firstLineChars="0"/>
        <w:rPr>
          <w:rFonts w:hint="default" w:ascii="Times New Roman" w:hAnsi="Times New Roman" w:eastAsia="Barlow" w:cs="Times New Roman"/>
          <w:b/>
          <w:bCs/>
          <w:sz w:val="32"/>
          <w:szCs w:val="32"/>
          <w:u w:val="single"/>
        </w:rPr>
      </w:pPr>
      <w:r>
        <w:rPr>
          <w:rFonts w:hint="default" w:ascii="Times New Roman" w:hAnsi="Times New Roman" w:eastAsia="Merriweather" w:cs="Times New Roman"/>
          <w:b/>
          <w:bCs/>
          <w:sz w:val="32"/>
          <w:szCs w:val="32"/>
          <w:u w:val="single"/>
          <w:rtl w:val="0"/>
        </w:rPr>
        <w:t>Algorithm</w:t>
      </w:r>
      <w:r>
        <w:rPr>
          <w:rFonts w:hint="default" w:ascii="Times New Roman" w:hAnsi="Times New Roman" w:cs="Times New Roman"/>
          <w:b/>
          <w:bCs/>
          <w:sz w:val="32"/>
          <w:szCs w:val="32"/>
          <w:u w:val="single"/>
          <w:rtl w:val="0"/>
        </w:rPr>
        <w:t>:</w:t>
      </w:r>
      <w:r>
        <w:rPr>
          <w:rFonts w:hint="default" w:ascii="Times New Roman" w:hAnsi="Times New Roman" w:eastAsia="Barlow" w:cs="Times New Roman"/>
          <w:b/>
          <w:bCs/>
          <w:sz w:val="32"/>
          <w:szCs w:val="32"/>
          <w:u w:val="single"/>
          <w:rtl w:val="0"/>
        </w:rPr>
        <w:t xml:space="preserve"> </w:t>
      </w:r>
    </w:p>
    <w:p>
      <w:pPr>
        <w:ind w:left="0" w:leftChars="0" w:firstLine="0" w:firstLineChars="0"/>
        <w:rPr>
          <w:rFonts w:hint="default" w:ascii="Times New Roman" w:hAnsi="Times New Roman" w:eastAsia="Barlow" w:cs="Times New Roman"/>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Start the Program.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2- Get the values of resources and processes.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3- Get the avail value.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4- After allocation, find the needed value.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5- Check whether it's possible to allocate.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6- If it is possible then the system is in a safe state.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7- Stop the execution.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Implementation: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#include&lt;stdio.h&gt;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#include&lt;conio.h&gt;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max[100][100];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alloc[100][100];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need[100][100];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avail[100];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n,r;</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input();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show();</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cal();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i,j;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printf("********** Deadlock Detection Algorithm ************\n");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input();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show();</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cal();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getch();</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return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input()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i,j;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printf("Enter the number of Processes\t");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scanf("%d",&amp;n);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printf("Enter the number of resource instances\t");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scanf("%d",&amp;r);</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printf("Enter the Max Matrix\n");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for(i=0;i&lt;n;i++)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for(j=0;j&lt;r;j++)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scanf("%d",&amp;max[i][j]);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printf("Enter the Allocation Matrix\n");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for(i=0;i&lt;n;i++)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for(j=0;j&lt;r;j++)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scanf("%d",&amp;alloc[i][j]);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printf("Enter the available Resources\n");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for(j=0;j&lt;r;j++)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scanf("%d",&amp;avail[j]);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show()</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int i,j;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printf("Process\t Allocation\t Max\t Available\t");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for(i=0;i&lt;n;i++)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printf("\nP%d\t ",i+1);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for(j=0;j&lt;r;j++)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printf("%d ",alloc[i][j]);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printf("\t\t");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for(j=0;j&lt;r;j++)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printf("%d ",max[i][j]);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printf("\t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if(i==0)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for(j=0;j&lt;r;j++)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printf("%d ",avail[j]);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void cal()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int finish[100],temp,need[100][100],flag=1,k,c1=0;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int dead[100];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int safe[100];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int i,j;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for(i=0;i&lt;n;i++)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finish[i]=0;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for(i=0;i&lt;n;i++)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for(j=0;j&lt;r;j++)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need[i][j]=max[i][j]-alloc[i][j];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while(flag)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flag=0;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for(i=0;i&lt;n;i++)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int c=0;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for(j=0;j&lt;r;j++)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if((finish[i]==0)&amp;&amp;(need[i][j]&lt;=avail[j]))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c++;</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if(c==r)</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for(k=0;k&lt;r;k++)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avail[k]+=alloc[i][j];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finish[i]=1;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flag=1;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//printf("\nP%d",i);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if(finish[i]==1)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j=0;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flag=0;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for(i=0;i&lt;n;i++)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if(finish[i]==0)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dead[j]=i;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flag=1;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if(flag==1)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printf("\n\nSystem is in Deadlock and the Deadlock process are\n");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for(i=0;i&lt;n;i++)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printf("P%d\t",dead[i]);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else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printf("\nNo Deadlock Occur");</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4"/>
          <w:szCs w:val="24"/>
        </w:rPr>
      </w:pPr>
      <w:r>
        <w:rPr>
          <w:rFonts w:hint="default" w:ascii="Times New Roman" w:hAnsi="Times New Roman" w:eastAsia="Calibri" w:cs="Times New Roman"/>
          <w:color w:val="40424E"/>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4"/>
          <w:szCs w:val="24"/>
          <w:u w:val="single"/>
        </w:rPr>
      </w:pPr>
      <w:r>
        <w:rPr>
          <w:rFonts w:hint="default" w:ascii="Times New Roman" w:hAnsi="Times New Roman" w:eastAsia="Calibri" w:cs="Times New Roman"/>
          <w:color w:val="40424E"/>
          <w:sz w:val="24"/>
          <w:szCs w:val="24"/>
          <w:rtl w:val="0"/>
        </w:rPr>
        <w:t>}</w:t>
      </w: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Output: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Pr>
        <w:drawing>
          <wp:inline distT="114300" distB="114300" distL="114300" distR="114300">
            <wp:extent cx="5730875" cy="3136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8"/>
                    <a:srcRect/>
                    <a:stretch>
                      <a:fillRect/>
                    </a:stretch>
                  </pic:blipFill>
                  <pic:spPr>
                    <a:xfrm>
                      <a:off x="0" y="0"/>
                      <a:ext cx="5731200" cy="31369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spacing w:after="160" w:line="259" w:lineRule="auto"/>
        <w:ind w:left="0" w:leftChars="0" w:firstLine="0" w:firstLineChars="0"/>
        <w:rPr>
          <w:rFonts w:hint="default" w:ascii="Times New Roman" w:hAnsi="Times New Roman" w:cs="Times New Roman"/>
          <w:sz w:val="28"/>
          <w:szCs w:val="28"/>
        </w:rPr>
      </w:pPr>
    </w:p>
    <w:p>
      <w:pPr>
        <w:spacing w:after="160" w:line="259"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Banker’s algorithm avoids deadlock and it is less restrictive than deadlock prevention. It is not necessary to preempt and rollback processes, as in deadlock detection.</w:t>
      </w:r>
    </w:p>
    <w:p>
      <w:pPr>
        <w:spacing w:after="160" w:line="259"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However, the restrictions are that it only works with a fixed number of resources and processes. It only guarantees finite time - not reasonable response time. It needs advanced knowledge of maximum needs. It is not suitable for multi-access systems. Maximum resource requirement for each process must be stated in advance. Processes under consideration must be independent and with no synchronization requirements. There must be a fixed number of resources to allocate. No process may exit while holding resources.</w:t>
      </w: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lang w:val="en-IN"/>
        </w:rPr>
      </w:pPr>
      <w:r>
        <w:rPr>
          <w:rFonts w:hint="default" w:ascii="Times New Roman" w:hAnsi="Times New Roman" w:eastAsia="Comfortaa" w:cs="Times New Roman"/>
          <w:b/>
          <w:bCs w:val="0"/>
          <w:color w:val="273239"/>
          <w:sz w:val="36"/>
          <w:szCs w:val="36"/>
          <w:u w:val="single"/>
          <w:rtl w:val="0"/>
        </w:rPr>
        <w:t>EXPERIMENT -</w:t>
      </w:r>
      <w:r>
        <w:rPr>
          <w:rFonts w:hint="default" w:ascii="Times New Roman" w:hAnsi="Times New Roman" w:eastAsia="Comfortaa" w:cs="Times New Roman"/>
          <w:b/>
          <w:bCs w:val="0"/>
          <w:color w:val="273239"/>
          <w:sz w:val="36"/>
          <w:szCs w:val="36"/>
          <w:u w:val="single"/>
          <w:rtl w:val="0"/>
          <w:lang w:val="en-IN"/>
        </w:rPr>
        <w:t xml:space="preserve"> 7</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Aim:</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cs="Times New Roman"/>
          <w:color w:val="40424E"/>
          <w:sz w:val="28"/>
          <w:szCs w:val="28"/>
        </w:rPr>
      </w:pPr>
      <w:r>
        <w:rPr>
          <w:rFonts w:hint="default" w:ascii="Times New Roman" w:hAnsi="Times New Roman" w:cs="Times New Roman"/>
          <w:color w:val="40424E"/>
          <w:sz w:val="28"/>
          <w:szCs w:val="28"/>
          <w:rtl w:val="0"/>
        </w:rPr>
        <w:t xml:space="preserve">Write a C program to simulate Producer-Consumer problem using semaphores. </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cs="Times New Roman"/>
          <w:color w:val="40424E"/>
          <w:sz w:val="28"/>
          <w:szCs w:val="28"/>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Introduction:</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60" w:after="160" w:line="264" w:lineRule="auto"/>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Producer-Consumer Problem:</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cs="Times New Roman"/>
          <w:sz w:val="28"/>
          <w:szCs w:val="28"/>
        </w:rPr>
      </w:pPr>
      <w:r>
        <w:rPr>
          <w:rFonts w:hint="default" w:ascii="Times New Roman" w:hAnsi="Times New Roman" w:cs="Times New Roman"/>
          <w:sz w:val="28"/>
          <w:szCs w:val="28"/>
          <w:rtl w:val="0"/>
        </w:rPr>
        <w:t>Producer consumer problem is a classical synchronization problem. We can solve this problem by using semaphores.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cs="Times New Roman"/>
          <w:sz w:val="28"/>
          <w:szCs w:val="28"/>
          <w:rtl w:val="0"/>
        </w:rPr>
      </w:pPr>
      <w:r>
        <w:rPr>
          <w:rFonts w:hint="default" w:ascii="Times New Roman" w:hAnsi="Times New Roman" w:cs="Times New Roman"/>
          <w:sz w:val="28"/>
          <w:szCs w:val="28"/>
          <w:rtl w:val="0"/>
        </w:rPr>
        <w:t>Semaphore was proposed by Dijkstra in 1965 which is a very significant technique to manage concurrent processes by using a simple integer value, which is known as a semaphore. Semaphore is simply a variable which is non-negative and shared between threads. This variable is used to solve the critical section problem and to achieve process synchronization in the multiprocessing environment. Semaphores are of two types: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cs="Times New Roman"/>
          <w:sz w:val="28"/>
          <w:szCs w:val="28"/>
          <w:rtl w:val="0"/>
        </w:rPr>
      </w:pPr>
    </w:p>
    <w:p>
      <w:pPr>
        <w:numPr>
          <w:ilvl w:val="0"/>
          <w:numId w:val="25"/>
        </w:numPr>
        <w:pBdr>
          <w:top w:val="none" w:color="auto" w:sz="0" w:space="0"/>
          <w:left w:val="none" w:color="auto" w:sz="0" w:space="0"/>
          <w:bottom w:val="none" w:color="auto" w:sz="0" w:space="0"/>
          <w:right w:val="none" w:color="auto" w:sz="0" w:space="0"/>
          <w:between w:val="none" w:color="auto" w:sz="0" w:space="0"/>
        </w:pBdr>
        <w:shd w:val="clear" w:fill="FFFFFF"/>
        <w:spacing w:after="160"/>
        <w:ind w:left="720" w:hanging="360"/>
        <w:rPr>
          <w:rFonts w:hint="default" w:ascii="Times New Roman" w:hAnsi="Times New Roman" w:eastAsia="Open Sans" w:cs="Times New Roman"/>
          <w:sz w:val="28"/>
          <w:szCs w:val="28"/>
        </w:rPr>
      </w:pPr>
      <w:r>
        <w:rPr>
          <w:rFonts w:hint="default" w:ascii="Times New Roman" w:hAnsi="Times New Roman" w:eastAsia="Open Sans" w:cs="Times New Roman"/>
          <w:sz w:val="28"/>
          <w:szCs w:val="28"/>
          <w:u w:val="single"/>
          <w:rtl w:val="0"/>
        </w:rPr>
        <w:t>Binary Semaphore :</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720" w:firstLine="0"/>
        <w:rPr>
          <w:rFonts w:hint="default" w:ascii="Times New Roman" w:hAnsi="Times New Roman" w:eastAsia="Barlow" w:cs="Times New Roman"/>
          <w:sz w:val="28"/>
          <w:szCs w:val="28"/>
        </w:rPr>
      </w:pPr>
      <w:r>
        <w:rPr>
          <w:rFonts w:hint="default" w:ascii="Times New Roman" w:hAnsi="Times New Roman" w:eastAsia="Barlow" w:cs="Times New Roman"/>
          <w:sz w:val="28"/>
          <w:szCs w:val="28"/>
          <w:rtl w:val="0"/>
        </w:rPr>
        <w:t>This is also known as mutex lock. It can have only two values – 0 and 1. Its value is initialized to 1. It is used to implement the solution of critical section problems with multiple processes.</w:t>
      </w:r>
    </w:p>
    <w:p>
      <w:pPr>
        <w:numPr>
          <w:ilvl w:val="0"/>
          <w:numId w:val="25"/>
        </w:numPr>
        <w:pBdr>
          <w:top w:val="none" w:color="auto" w:sz="0" w:space="0"/>
          <w:left w:val="none" w:color="auto" w:sz="0" w:space="0"/>
          <w:bottom w:val="none" w:color="auto" w:sz="0" w:space="0"/>
          <w:right w:val="none" w:color="auto" w:sz="0" w:space="0"/>
          <w:between w:val="none" w:color="auto" w:sz="0" w:space="0"/>
        </w:pBdr>
        <w:shd w:val="clear" w:fill="FFFFFF"/>
        <w:spacing w:after="160"/>
        <w:ind w:left="720" w:hanging="360"/>
        <w:rPr>
          <w:rFonts w:hint="default" w:ascii="Times New Roman" w:hAnsi="Times New Roman" w:eastAsia="Open Sans" w:cs="Times New Roman"/>
          <w:sz w:val="28"/>
          <w:szCs w:val="28"/>
        </w:rPr>
      </w:pPr>
      <w:r>
        <w:rPr>
          <w:rFonts w:hint="default" w:ascii="Times New Roman" w:hAnsi="Times New Roman" w:eastAsia="Open Sans" w:cs="Times New Roman"/>
          <w:sz w:val="28"/>
          <w:szCs w:val="28"/>
          <w:u w:val="single"/>
          <w:rtl w:val="0"/>
        </w:rPr>
        <w:t>Counting Semaphore :</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720" w:firstLine="0"/>
        <w:rPr>
          <w:rFonts w:hint="default" w:ascii="Times New Roman" w:hAnsi="Times New Roman" w:eastAsia="Barlow" w:cs="Times New Roman"/>
          <w:sz w:val="28"/>
          <w:szCs w:val="28"/>
        </w:rPr>
      </w:pPr>
      <w:r>
        <w:rPr>
          <w:rFonts w:hint="default" w:ascii="Times New Roman" w:hAnsi="Times New Roman" w:eastAsia="Barlow" w:cs="Times New Roman"/>
          <w:sz w:val="28"/>
          <w:szCs w:val="28"/>
          <w:rtl w:val="0"/>
        </w:rPr>
        <w:t>Its value can range over an unrestricted domain. It is used to control access to a resource that has multiple instances.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cs="Times New Roman"/>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Barlow" w:cs="Times New Roman"/>
          <w:i/>
          <w:sz w:val="28"/>
          <w:szCs w:val="28"/>
        </w:rPr>
      </w:pPr>
      <w:r>
        <w:rPr>
          <w:rFonts w:hint="default" w:ascii="Times New Roman" w:hAnsi="Times New Roman" w:cs="Times New Roman"/>
          <w:sz w:val="28"/>
          <w:szCs w:val="28"/>
          <w:rtl w:val="0"/>
        </w:rPr>
        <w:t xml:space="preserve">A semaphore S is an integer variable that can be accessed only through two standard operations : </w:t>
      </w:r>
      <w:r>
        <w:rPr>
          <w:rFonts w:hint="default" w:ascii="Times New Roman" w:hAnsi="Times New Roman" w:eastAsia="Barlow" w:cs="Times New Roman"/>
          <w:i/>
          <w:sz w:val="28"/>
          <w:szCs w:val="28"/>
          <w:rtl w:val="0"/>
        </w:rPr>
        <w:t xml:space="preserve">wait() and signal(). </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cs="Times New Roman"/>
          <w:sz w:val="28"/>
          <w:szCs w:val="28"/>
        </w:rPr>
      </w:pPr>
      <w:r>
        <w:rPr>
          <w:rFonts w:hint="default" w:ascii="Times New Roman" w:hAnsi="Times New Roman" w:cs="Times New Roman"/>
          <w:sz w:val="28"/>
          <w:szCs w:val="28"/>
          <w:rtl w:val="0"/>
        </w:rPr>
        <w:t xml:space="preserve">The </w:t>
      </w:r>
      <w:r>
        <w:rPr>
          <w:rFonts w:hint="default" w:ascii="Times New Roman" w:hAnsi="Times New Roman" w:eastAsia="Barlow" w:cs="Times New Roman"/>
          <w:i/>
          <w:sz w:val="28"/>
          <w:szCs w:val="28"/>
          <w:rtl w:val="0"/>
        </w:rPr>
        <w:t>wait()</w:t>
      </w:r>
      <w:r>
        <w:rPr>
          <w:rFonts w:hint="default" w:ascii="Times New Roman" w:hAnsi="Times New Roman" w:cs="Times New Roman"/>
          <w:sz w:val="28"/>
          <w:szCs w:val="28"/>
          <w:rtl w:val="0"/>
        </w:rPr>
        <w:t xml:space="preserve"> operation reduces the value of semaphore by 1 and the </w:t>
      </w:r>
      <w:r>
        <w:rPr>
          <w:rFonts w:hint="default" w:ascii="Times New Roman" w:hAnsi="Times New Roman" w:eastAsia="Barlow" w:cs="Times New Roman"/>
          <w:i/>
          <w:sz w:val="28"/>
          <w:szCs w:val="28"/>
          <w:rtl w:val="0"/>
        </w:rPr>
        <w:t>signal()</w:t>
      </w:r>
      <w:r>
        <w:rPr>
          <w:rFonts w:hint="default" w:ascii="Times New Roman" w:hAnsi="Times New Roman" w:cs="Times New Roman"/>
          <w:sz w:val="28"/>
          <w:szCs w:val="28"/>
          <w:rtl w:val="0"/>
        </w:rPr>
        <w:t xml:space="preserve"> operation increases its value by 1.</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wait(S){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while(S&lt;=0);   // busy waiting</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signal(S){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Barlow" w:cs="Times New Roman"/>
          <w:sz w:val="28"/>
          <w:szCs w:val="28"/>
          <w:u w:val="single"/>
        </w:rPr>
      </w:pPr>
      <w:r>
        <w:rPr>
          <w:rFonts w:hint="default" w:ascii="Times New Roman" w:hAnsi="Times New Roman" w:eastAsia="Barlow" w:cs="Times New Roman"/>
          <w:sz w:val="28"/>
          <w:szCs w:val="28"/>
          <w:u w:val="single"/>
          <w:rtl w:val="0"/>
        </w:rPr>
        <w:t>Producer-Consumer Problem:</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Open Sans" w:cs="Times New Roman"/>
          <w:sz w:val="28"/>
          <w:szCs w:val="28"/>
        </w:rPr>
      </w:pPr>
      <w:r>
        <w:rPr>
          <w:rFonts w:hint="default" w:ascii="Times New Roman" w:hAnsi="Times New Roman" w:eastAsia="Open Sans" w:cs="Times New Roman"/>
          <w:sz w:val="28"/>
          <w:szCs w:val="28"/>
          <w:rtl w:val="0"/>
        </w:rPr>
        <w:t>We have a buffer of fixed size. A producer can produce an item and can place in the buffer. A consumer can pick items and can consume them. We need to ensure that when a producer is placing an item in the buffer, then at the same time consumer should not consume any item. In this problem, buffer is the critical section.</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Open Sans" w:cs="Times New Roman"/>
          <w:sz w:val="28"/>
          <w:szCs w:val="28"/>
        </w:rPr>
      </w:pPr>
      <w:r>
        <w:rPr>
          <w:rFonts w:hint="default" w:ascii="Times New Roman" w:hAnsi="Times New Roman" w:eastAsia="Open Sans" w:cs="Times New Roman"/>
          <w:sz w:val="28"/>
          <w:szCs w:val="28"/>
          <w:rtl w:val="0"/>
        </w:rPr>
        <w:t>To solve this problem, we need two counting semaphores – Full and Empty. “Full” keeps track of number of items in the buffer at any given time and “Empty” keeps track of number of unoccupied slots.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Barlow" w:cs="Times New Roman"/>
          <w:sz w:val="28"/>
          <w:szCs w:val="28"/>
          <w:u w:val="single"/>
        </w:rPr>
      </w:pPr>
      <w:r>
        <w:rPr>
          <w:rFonts w:hint="default" w:ascii="Times New Roman" w:hAnsi="Times New Roman" w:eastAsia="Barlow" w:cs="Times New Roman"/>
          <w:sz w:val="28"/>
          <w:szCs w:val="28"/>
          <w:u w:val="single"/>
          <w:rtl w:val="0"/>
        </w:rPr>
        <w:t>Semaphores Initialization:</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mutex = 1</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Full = 0 // Initially, all slots are empty. Thus full slots are 0</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Empty = n // All slots are empty initially</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Barlow" w:cs="Times New Roman"/>
          <w:sz w:val="28"/>
          <w:szCs w:val="28"/>
          <w:u w:val="single"/>
        </w:rPr>
      </w:pPr>
      <w:r>
        <w:rPr>
          <w:rFonts w:hint="default" w:ascii="Times New Roman" w:hAnsi="Times New Roman" w:eastAsia="Barlow" w:cs="Times New Roman"/>
          <w:sz w:val="28"/>
          <w:szCs w:val="28"/>
          <w:u w:val="single"/>
          <w:rtl w:val="0"/>
        </w:rPr>
        <w:t>Producer Solution:</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 xml:space="preserve">do{ </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//produce an item</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wait(empty);</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wait(mutex);</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 xml:space="preserve"> //place in buffer</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signal(mutex);</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signal(full);</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}while(true)</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Open Sans" w:cs="Times New Roman"/>
          <w:sz w:val="28"/>
          <w:szCs w:val="28"/>
        </w:rPr>
      </w:pPr>
      <w:r>
        <w:rPr>
          <w:rFonts w:hint="default" w:ascii="Times New Roman" w:hAnsi="Times New Roman" w:eastAsia="Open Sans" w:cs="Times New Roman"/>
          <w:sz w:val="28"/>
          <w:szCs w:val="28"/>
          <w:rtl w:val="0"/>
        </w:rPr>
        <w:t>When producer produces an item then the value of “empty” is reduced by 1 because one slot will be filled now. The value of mutex is also reduced to prevent consumer to access the buffer. Now, the producer has placed the item and thus the value of “full” is increased by 1. The value of mutex is also increased by 1 beacuse the task of producer has been completed and consumer can access the buffer.</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eastAsia="Barlow" w:cs="Times New Roman"/>
          <w:sz w:val="28"/>
          <w:szCs w:val="28"/>
          <w:u w:val="single"/>
        </w:rPr>
      </w:pPr>
      <w:r>
        <w:rPr>
          <w:rFonts w:hint="default" w:ascii="Times New Roman" w:hAnsi="Times New Roman" w:eastAsia="Barlow" w:cs="Times New Roman"/>
          <w:sz w:val="28"/>
          <w:szCs w:val="28"/>
          <w:u w:val="single"/>
          <w:rtl w:val="0"/>
        </w:rPr>
        <w:t>Consumer solution:</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do{</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wait(full);</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wait(mutex);</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 remove item from buffer</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signal(mutex);</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signal(empty);</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Calibri" w:cs="Times New Roman"/>
          <w:i/>
          <w:sz w:val="28"/>
          <w:szCs w:val="28"/>
          <w:shd w:val="clear" w:fill="F3F3F3"/>
        </w:rPr>
      </w:pPr>
      <w:r>
        <w:rPr>
          <w:rFonts w:hint="default" w:ascii="Times New Roman" w:hAnsi="Times New Roman" w:eastAsia="Calibri" w:cs="Times New Roman"/>
          <w:i/>
          <w:sz w:val="28"/>
          <w:szCs w:val="28"/>
          <w:shd w:val="clear" w:fill="F3F3F3"/>
          <w:rtl w:val="0"/>
        </w:rPr>
        <w:t>// consumes item</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cs="Times New Roman"/>
          <w:sz w:val="28"/>
          <w:szCs w:val="28"/>
        </w:rPr>
      </w:pPr>
      <w:r>
        <w:rPr>
          <w:rFonts w:hint="default" w:ascii="Times New Roman" w:hAnsi="Times New Roman" w:eastAsia="Calibri" w:cs="Times New Roman"/>
          <w:i/>
          <w:sz w:val="28"/>
          <w:szCs w:val="28"/>
          <w:shd w:val="clear" w:fill="F3F3F3"/>
          <w:rtl w:val="0"/>
        </w:rPr>
        <w:t>}while(true)</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firstLine="0"/>
        <w:rPr>
          <w:rFonts w:hint="default" w:ascii="Times New Roman" w:hAnsi="Times New Roman" w:cs="Times New Roman"/>
          <w:sz w:val="28"/>
          <w:szCs w:val="28"/>
        </w:rPr>
      </w:pPr>
      <w:r>
        <w:rPr>
          <w:rFonts w:hint="default" w:ascii="Times New Roman" w:hAnsi="Times New Roman" w:eastAsia="Open Sans" w:cs="Times New Roman"/>
          <w:sz w:val="28"/>
          <w:szCs w:val="28"/>
          <w:rtl w:val="0"/>
        </w:rPr>
        <w:t>As the consumer is removing an item from buffer, therefore the value of “full” is reduced by 1 and the value is mutex is also reduced so that the producer cannot access the buffer at this moment. Now, the consumer has consumed the item, thus increasing the value of “empty” by 1. The value of mutex is also increased so that producer can access the buffer now.</w:t>
      </w:r>
    </w:p>
    <w:p>
      <w:pPr>
        <w:rPr>
          <w:rFonts w:hint="default" w:ascii="Times New Roman" w:hAnsi="Times New Roman" w:eastAsia="Merriweather" w:cs="Times New Roman"/>
          <w:b/>
          <w:bCs/>
          <w:sz w:val="32"/>
          <w:szCs w:val="32"/>
          <w:u w:val="single"/>
        </w:rPr>
      </w:pPr>
      <w:r>
        <w:rPr>
          <w:rFonts w:hint="default" w:ascii="Times New Roman" w:hAnsi="Times New Roman" w:eastAsia="Merriweather" w:cs="Times New Roman"/>
          <w:b/>
          <w:bCs/>
          <w:sz w:val="32"/>
          <w:szCs w:val="32"/>
          <w:u w:val="single"/>
          <w:rtl w:val="0"/>
        </w:rPr>
        <w:t>Algorithm:</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Barlow" w:cs="Times New Roman"/>
          <w:sz w:val="28"/>
          <w:szCs w:val="28"/>
          <w:u w:val="single"/>
        </w:rPr>
      </w:pPr>
      <w:r>
        <w:rPr>
          <w:rFonts w:hint="default" w:ascii="Times New Roman" w:hAnsi="Times New Roman" w:eastAsia="Barlow" w:cs="Times New Roman"/>
          <w:sz w:val="28"/>
          <w:szCs w:val="28"/>
          <w:u w:val="single"/>
          <w:rtl w:val="0"/>
        </w:rPr>
        <w:t>Algorithm for Producer-</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do{ </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//produce an item</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wait(empty);</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wait(mutex);</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//place in buffer</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signal(mutex);</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signal(full);</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}while(true)</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Barlow" w:cs="Times New Roman"/>
          <w:sz w:val="28"/>
          <w:szCs w:val="28"/>
          <w:u w:val="single"/>
        </w:rPr>
      </w:pPr>
      <w:r>
        <w:rPr>
          <w:rFonts w:hint="default" w:ascii="Times New Roman" w:hAnsi="Times New Roman" w:eastAsia="Barlow" w:cs="Times New Roman"/>
          <w:sz w:val="28"/>
          <w:szCs w:val="28"/>
          <w:u w:val="single"/>
          <w:rtl w:val="0"/>
        </w:rPr>
        <w:t>Algorithm for Consumer-</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do{</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wait(full);</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wait(mutex);</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remove item from buffer</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signal(mutex);</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signal(empty);</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consumes item</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}while(true)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sz w:val="28"/>
          <w:szCs w:val="28"/>
          <w:highlight w:val="white"/>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Implementation: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#include&lt;stdio.h&gt;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#include&lt;stdlib.h&gt;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int mutex=1,full=0,empty=3,x=0;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int 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void producer();</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void consumer();</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int wait(int);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int signal(int);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printf("\n1.Producer\n2.Consumer\n3.Exit");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while(1)</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printf("\nEnter your choice:");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scanf("%d",&amp;n);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switch(n)</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case 1:    if((mutex==1)&amp;&amp;(empty!=0))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producer();</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else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printf("Buffer is full!!");</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break;</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case 2:    if((mutex==1)&amp;&amp;(full!=0))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consumer();</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else</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printf("Buffer is empty!!");</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break;</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case 3:</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exit(0);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break;</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return 0;</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int wait(int s)</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return (--s);</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int signal(int s)</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return(++s);</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void producer()</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mutex=wait(mutex);</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full=signal(full);</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empty=wait(empty);</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x++;</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printf("\nProducer produces the item %d",x);</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mutex=signal(mutex);</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void consumer()</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mutex=wait(mutex);</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full=wait(full);</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empty=signal(empty);</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printf("\nConsumer consumes item %d",x);</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x--;</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    mutex=signal(mutex);</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alibri" w:cs="Times New Roman"/>
          <w:color w:val="40424E"/>
          <w:sz w:val="28"/>
          <w:szCs w:val="28"/>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Output:</w:t>
      </w:r>
    </w:p>
    <w:p>
      <w:pPr>
        <w:shd w:val="clear" w:fill="FFFFFF"/>
        <w:rPr>
          <w:rFonts w:hint="default" w:ascii="Times New Roman" w:hAnsi="Times New Roman" w:eastAsia="Merriweather" w:cs="Times New Roman"/>
          <w:color w:val="273239"/>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Pr>
        <w:drawing>
          <wp:inline distT="114300" distB="114300" distL="114300" distR="114300">
            <wp:extent cx="5077460" cy="4831080"/>
            <wp:effectExtent l="0" t="0" r="12700" b="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19"/>
                    <a:srcRect t="3528" b="4859"/>
                    <a:stretch>
                      <a:fillRect/>
                    </a:stretch>
                  </pic:blipFill>
                  <pic:spPr>
                    <a:xfrm>
                      <a:off x="0" y="0"/>
                      <a:ext cx="5078029" cy="483108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hint="default" w:ascii="Times New Roman" w:hAnsi="Times New Roman" w:eastAsia="Comfortaa" w:cs="Times New Roman"/>
          <w:b/>
          <w:color w:val="40424E"/>
          <w:sz w:val="28"/>
          <w:szCs w:val="28"/>
          <w:u w:val="single"/>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spacing w:after="160" w:line="259" w:lineRule="auto"/>
        <w:rPr>
          <w:rFonts w:hint="default" w:ascii="Times New Roman" w:hAnsi="Times New Roman" w:cs="Times New Roman"/>
          <w:sz w:val="28"/>
          <w:szCs w:val="28"/>
        </w:rPr>
      </w:pPr>
    </w:p>
    <w:p>
      <w:pPr>
        <w:spacing w:after="160" w:line="259" w:lineRule="auto"/>
        <w:rPr>
          <w:rFonts w:hint="default" w:ascii="Times New Roman" w:hAnsi="Times New Roman" w:cs="Times New Roman"/>
          <w:sz w:val="28"/>
          <w:szCs w:val="28"/>
        </w:rPr>
      </w:pPr>
      <w:r>
        <w:rPr>
          <w:rFonts w:hint="default" w:ascii="Times New Roman" w:hAnsi="Times New Roman" w:cs="Times New Roman"/>
          <w:sz w:val="28"/>
          <w:szCs w:val="28"/>
          <w:rtl w:val="0"/>
        </w:rPr>
        <w:t>Semaphores has many advantages which are that they do not allow more than one process to enter the critical section. In this way, mutual exclusion is achieved and thus they are extremely efficient than other techniques for synchronization. Due to busy waiting in semaphore, there is no wastage of process time and resources. This is because the processes are only allowed to enter the critical section after satisfying a certain condition.</w:t>
      </w:r>
    </w:p>
    <w:p>
      <w:pPr>
        <w:spacing w:after="160" w:line="259" w:lineRule="auto"/>
        <w:rPr>
          <w:rFonts w:hint="default" w:ascii="Times New Roman" w:hAnsi="Times New Roman" w:cs="Times New Roman"/>
          <w:sz w:val="28"/>
          <w:szCs w:val="28"/>
        </w:rPr>
      </w:pPr>
      <w:r>
        <w:rPr>
          <w:rFonts w:hint="default" w:ascii="Times New Roman" w:hAnsi="Times New Roman" w:cs="Times New Roman"/>
          <w:sz w:val="28"/>
          <w:szCs w:val="28"/>
          <w:rtl w:val="0"/>
        </w:rPr>
        <w:t>Having so many advantages of it, there are always some disadvantages which is priority inversion in semaphores. The operating system has to keep track of all calls to wait and to signal the semaphore.</w:t>
      </w: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lang w:val="en-IN"/>
        </w:rPr>
      </w:pPr>
      <w:r>
        <w:rPr>
          <w:rFonts w:hint="default" w:ascii="Times New Roman" w:hAnsi="Times New Roman" w:eastAsia="Comfortaa" w:cs="Times New Roman"/>
          <w:b/>
          <w:bCs w:val="0"/>
          <w:color w:val="273239"/>
          <w:sz w:val="36"/>
          <w:szCs w:val="36"/>
          <w:u w:val="single"/>
          <w:rtl w:val="0"/>
        </w:rPr>
        <w:t>EXPERIMENT -</w:t>
      </w:r>
      <w:r>
        <w:rPr>
          <w:rFonts w:hint="default" w:ascii="Times New Roman" w:hAnsi="Times New Roman" w:eastAsia="Comfortaa" w:cs="Times New Roman"/>
          <w:b/>
          <w:bCs w:val="0"/>
          <w:color w:val="273239"/>
          <w:sz w:val="36"/>
          <w:szCs w:val="36"/>
          <w:u w:val="single"/>
          <w:rtl w:val="0"/>
          <w:lang w:val="en-IN"/>
        </w:rPr>
        <w:t xml:space="preserve"> 8</w:t>
      </w:r>
    </w:p>
    <w:p>
      <w:pPr>
        <w:rPr>
          <w:rFonts w:hint="default" w:ascii="Times New Roman" w:hAnsi="Times New Roman" w:cs="Times New Roman"/>
          <w:sz w:val="28"/>
          <w:szCs w:val="28"/>
        </w:rPr>
      </w:pPr>
    </w:p>
    <w:p>
      <w:pPr>
        <w:shd w:val="clear" w:fill="FFFFFF"/>
        <w:ind w:left="0" w:leftChars="0" w:firstLine="0" w:firstLineChars="0"/>
        <w:rPr>
          <w:rFonts w:hint="default" w:ascii="Times New Roman" w:hAnsi="Times New Roman" w:eastAsia="Merriweather" w:cs="Times New Roman"/>
          <w:b/>
          <w:bCs/>
          <w:color w:val="273239"/>
          <w:sz w:val="32"/>
          <w:szCs w:val="32"/>
          <w:u w:val="single"/>
          <w:rtl w:val="0"/>
        </w:rPr>
      </w:pPr>
      <w:r>
        <w:rPr>
          <w:rFonts w:hint="default" w:ascii="Times New Roman" w:hAnsi="Times New Roman" w:eastAsia="Merriweather" w:cs="Times New Roman"/>
          <w:b/>
          <w:bCs/>
          <w:color w:val="273239"/>
          <w:sz w:val="32"/>
          <w:szCs w:val="32"/>
          <w:u w:val="single"/>
          <w:rtl w:val="0"/>
        </w:rPr>
        <w:t>Aim:</w:t>
      </w:r>
    </w:p>
    <w:p>
      <w:pPr>
        <w:shd w:val="clear" w:fill="FFFFFF"/>
        <w:ind w:left="0" w:leftChars="0" w:firstLine="0" w:firstLineChars="0"/>
        <w:rPr>
          <w:rFonts w:hint="default" w:ascii="Times New Roman" w:hAnsi="Times New Roman" w:eastAsia="Merriweather" w:cs="Times New Roman"/>
          <w:b/>
          <w:bCs/>
          <w:color w:val="273239"/>
          <w:sz w:val="32"/>
          <w:szCs w:val="32"/>
          <w:u w:val="single"/>
          <w:rtl w:val="0"/>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r>
        <w:rPr>
          <w:rFonts w:hint="default" w:ascii="Times New Roman" w:hAnsi="Times New Roman" w:cs="Times New Roman"/>
          <w:color w:val="40424E"/>
          <w:sz w:val="28"/>
          <w:szCs w:val="28"/>
          <w:rtl w:val="0"/>
        </w:rPr>
        <w:t>Write a C program to simulate page replacement algorithms a) FIFO b) LRU</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Introduction:</w:t>
      </w:r>
    </w:p>
    <w:p>
      <w:pPr>
        <w:shd w:val="clear" w:fill="FFFFFF"/>
        <w:ind w:left="0" w:leftChars="0" w:firstLine="0" w:firstLineChars="0"/>
        <w:rPr>
          <w:rFonts w:hint="default" w:ascii="Times New Roman" w:hAnsi="Times New Roman" w:eastAsia="Merriweather" w:cs="Times New Roman"/>
          <w:color w:val="273239"/>
          <w:sz w:val="28"/>
          <w:szCs w:val="28"/>
          <w:u w:val="single"/>
        </w:rPr>
      </w:pPr>
    </w:p>
    <w:p>
      <w:pPr>
        <w:shd w:val="clear" w:fill="FFFFFF"/>
        <w:ind w:left="0" w:leftChars="0" w:firstLine="0" w:firstLineChars="0"/>
        <w:rPr>
          <w:rFonts w:hint="default" w:ascii="Times New Roman" w:hAnsi="Times New Roman" w:eastAsia="Comfortaa" w:cs="Times New Roman"/>
          <w:color w:val="273239"/>
          <w:sz w:val="28"/>
          <w:szCs w:val="28"/>
          <w:u w:val="single"/>
        </w:rPr>
      </w:pPr>
      <w:r>
        <w:rPr>
          <w:rFonts w:hint="default" w:ascii="Times New Roman" w:hAnsi="Times New Roman" w:eastAsia="Comfortaa" w:cs="Times New Roman"/>
          <w:color w:val="273239"/>
          <w:sz w:val="28"/>
          <w:szCs w:val="28"/>
          <w:u w:val="single"/>
          <w:rtl w:val="0"/>
        </w:rPr>
        <w:t>Page Replacement Algorithms:</w:t>
      </w:r>
    </w:p>
    <w:p>
      <w:pPr>
        <w:shd w:val="clear" w:fill="FFFFFF"/>
        <w:ind w:left="0" w:leftChars="0" w:firstLine="0" w:firstLineChars="0"/>
        <w:rPr>
          <w:rFonts w:hint="default" w:ascii="Times New Roman" w:hAnsi="Times New Roman" w:eastAsia="Comfortaa" w:cs="Times New Roman"/>
          <w:color w:val="273239"/>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In an operating system that uses paging for memory management, a page replacement algorithm is needed to decide which page needs to be replaced when new page comes in.</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eastAsia="Barlow" w:cs="Times New Roman"/>
          <w:color w:val="333333"/>
          <w:sz w:val="28"/>
          <w:szCs w:val="28"/>
          <w:u w:val="single"/>
          <w:rtl w:val="0"/>
        </w:rPr>
        <w:t>Page Fault:</w:t>
      </w:r>
      <w:r>
        <w:rPr>
          <w:rFonts w:hint="default" w:ascii="Times New Roman" w:hAnsi="Times New Roman" w:cs="Times New Roman"/>
          <w:color w:val="333333"/>
          <w:sz w:val="28"/>
          <w:szCs w:val="28"/>
          <w:rtl w:val="0"/>
        </w:rPr>
        <w:t xml:space="preserve"> A page fault happens when a running program accesses a memory page that is mapped into the virtual address space, but not loaded in physical memory. Since actual physical memory is much smaller than virtual memory, page faults happen. In case of page fault, Operating System might have to replace one of the existing pages with the newly needed page. Different page replacement algorithms suggest different ways to decide which page to replace. The target for all algorithms is to reduce the number of page faults.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The following are the page replacement algorithms which we will be implementing:</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60" w:after="160" w:line="264" w:lineRule="auto"/>
        <w:ind w:left="0" w:leftChars="0" w:firstLine="0" w:firstLineChars="0"/>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First In First Out (FIFO):</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cs="Times New Roman"/>
          <w:i/>
          <w:color w:val="333333"/>
          <w:sz w:val="28"/>
          <w:szCs w:val="28"/>
          <w:u w:val="single"/>
          <w:rtl w:val="0"/>
        </w:rPr>
        <w:t>Example:</w:t>
      </w:r>
      <w:r>
        <w:rPr>
          <w:rFonts w:hint="default" w:ascii="Times New Roman" w:hAnsi="Times New Roman" w:cs="Times New Roman"/>
          <w:color w:val="333333"/>
          <w:sz w:val="28"/>
          <w:szCs w:val="28"/>
          <w:rtl w:val="0"/>
        </w:rPr>
        <w:t xml:space="preserve"> </w:t>
      </w:r>
      <w:r>
        <w:rPr>
          <w:rFonts w:hint="default" w:ascii="Times New Roman" w:hAnsi="Times New Roman" w:eastAsia="Barlow" w:cs="Times New Roman"/>
          <w:color w:val="333333"/>
          <w:sz w:val="28"/>
          <w:szCs w:val="28"/>
          <w:rtl w:val="0"/>
        </w:rPr>
        <w:t>Consider page reference string 1, 3, 0, 3, 5, 6 with 3 page frames.Find number of page faults. Initially all slots are empty, so when 1, 3, 0 came they are allocated to the empty slots —&gt; 3 Page Faults.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eastAsia="Barlow" w:cs="Times New Roman"/>
          <w:color w:val="333333"/>
          <w:sz w:val="28"/>
          <w:szCs w:val="28"/>
          <w:rtl w:val="0"/>
        </w:rPr>
        <w:t>when 3 comes, it is already in  memory so —&gt; 0 Page Faults.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eastAsia="Barlow" w:cs="Times New Roman"/>
          <w:color w:val="333333"/>
          <w:sz w:val="28"/>
          <w:szCs w:val="28"/>
          <w:rtl w:val="0"/>
        </w:rPr>
        <w:t>Then 5 comes, it is not available in  memory so it replaces the oldest page slot i.e 1. —&gt;1 Page Fault.</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eastAsia="Barlow" w:cs="Times New Roman"/>
          <w:color w:val="333333"/>
          <w:sz w:val="28"/>
          <w:szCs w:val="28"/>
          <w:rtl w:val="0"/>
        </w:rPr>
        <w:t>6 comes, it is also not available in memory so it replaces the oldest page slot i.e 3 —&gt;1 Page Fault. Finally when 3 come it is not available so it replaces 0 1 page fault</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eastAsia="Barlow" w:cs="Times New Roman"/>
          <w:i/>
          <w:color w:val="333333"/>
          <w:sz w:val="28"/>
          <w:szCs w:val="28"/>
          <w:u w:val="single"/>
          <w:rtl w:val="0"/>
        </w:rPr>
        <w:t xml:space="preserve"> Belady’s anomaly: </w:t>
      </w:r>
      <w:r>
        <w:rPr>
          <w:rFonts w:hint="default" w:ascii="Times New Roman" w:hAnsi="Times New Roman" w:eastAsia="Barlow" w:cs="Times New Roman"/>
          <w:color w:val="333333"/>
          <w:sz w:val="28"/>
          <w:szCs w:val="28"/>
          <w:rtl w:val="0"/>
        </w:rPr>
        <w:t xml:space="preserve"> Belady’s anomaly proves that it is possible to have more page faults when increasing the number of page frames while using the First in First Out (FIFO) page replacement algorithm.  For example, if we consider reference string 3, 2, 1, 0, 3, 2, 4, 3, 2, 1, 0, 4 and 3 slots, we get 9 total page faults, but if we increase slots to 4, we get 10 page faults.</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60" w:after="160" w:line="264" w:lineRule="auto"/>
        <w:ind w:left="0" w:leftChars="0" w:firstLine="0" w:firstLineChars="0"/>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Least Recently Used: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In this algorithm page will be replaced which is least recently used.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cs="Times New Roman"/>
          <w:i/>
          <w:color w:val="333333"/>
          <w:sz w:val="28"/>
          <w:szCs w:val="28"/>
          <w:u w:val="single"/>
          <w:rtl w:val="0"/>
        </w:rPr>
        <w:t xml:space="preserve">Example- </w:t>
      </w:r>
      <w:r>
        <w:rPr>
          <w:rFonts w:hint="default" w:ascii="Times New Roman" w:hAnsi="Times New Roman" w:eastAsia="Barlow" w:cs="Times New Roman"/>
          <w:color w:val="333333"/>
          <w:sz w:val="28"/>
          <w:szCs w:val="28"/>
          <w:rtl w:val="0"/>
        </w:rPr>
        <w:t>Consider the page reference string 7, 0, 1, 2, 0, 3, 0, 4, 2, 3, 0, 3, 2 with 4 page frames. Find number of page faults.Initially all slots are empty, so when 7 0 1 2 are allocated to the empty slots —&gt; 4 Page faults</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eastAsia="Barlow" w:cs="Times New Roman"/>
          <w:color w:val="333333"/>
          <w:sz w:val="28"/>
          <w:szCs w:val="28"/>
          <w:rtl w:val="0"/>
        </w:rPr>
        <w:t>0 is already their so —&gt; 0 Page fault.</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eastAsia="Barlow" w:cs="Times New Roman"/>
          <w:color w:val="333333"/>
          <w:sz w:val="28"/>
          <w:szCs w:val="28"/>
          <w:rtl w:val="0"/>
        </w:rPr>
        <w:t>when 3 came it will take the place of 7 because it is least recently used —&gt;1 Page fault</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eastAsia="Barlow" w:cs="Times New Roman"/>
          <w:color w:val="333333"/>
          <w:sz w:val="28"/>
          <w:szCs w:val="28"/>
          <w:rtl w:val="0"/>
        </w:rPr>
        <w:t>0 is already in memory so —&gt; 0 Page fault.</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eastAsia="Barlow" w:cs="Times New Roman"/>
          <w:color w:val="333333"/>
          <w:sz w:val="28"/>
          <w:szCs w:val="28"/>
          <w:rtl w:val="0"/>
        </w:rPr>
        <w:t>4 will takes place of 1 —&gt; 1 Page Fault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eastAsia="Barlow" w:cs="Times New Roman"/>
          <w:color w:val="333333"/>
          <w:sz w:val="28"/>
          <w:szCs w:val="28"/>
          <w:rtl w:val="0"/>
        </w:rPr>
        <w:t>Now for the further page reference string —&gt; 0 Page fault because they are already available in the memory.</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Barlow" w:cs="Times New Roman"/>
          <w:sz w:val="28"/>
          <w:szCs w:val="28"/>
          <w:highlight w:val="white"/>
        </w:rPr>
      </w:pPr>
    </w:p>
    <w:p>
      <w:pPr>
        <w:ind w:left="0" w:leftChars="0" w:firstLine="0" w:firstLineChars="0"/>
        <w:rPr>
          <w:rFonts w:hint="default" w:ascii="Times New Roman" w:hAnsi="Times New Roman" w:eastAsia="Barlow" w:cs="Times New Roman"/>
          <w:b/>
          <w:bCs/>
          <w:sz w:val="32"/>
          <w:szCs w:val="32"/>
          <w:u w:val="single"/>
        </w:rPr>
      </w:pPr>
      <w:r>
        <w:rPr>
          <w:rFonts w:hint="default" w:ascii="Times New Roman" w:hAnsi="Times New Roman" w:eastAsia="Merriweather" w:cs="Times New Roman"/>
          <w:b/>
          <w:bCs/>
          <w:sz w:val="32"/>
          <w:szCs w:val="32"/>
          <w:u w:val="single"/>
          <w:rtl w:val="0"/>
        </w:rPr>
        <w:t>Algorithms</w:t>
      </w:r>
      <w:r>
        <w:rPr>
          <w:rFonts w:hint="default" w:ascii="Times New Roman" w:hAnsi="Times New Roman" w:cs="Times New Roman"/>
          <w:b/>
          <w:bCs/>
          <w:sz w:val="32"/>
          <w:szCs w:val="32"/>
          <w:u w:val="single"/>
          <w:rtl w:val="0"/>
        </w:rPr>
        <w:t>:</w:t>
      </w:r>
      <w:r>
        <w:rPr>
          <w:rFonts w:hint="default" w:ascii="Times New Roman" w:hAnsi="Times New Roman" w:eastAsia="Barlow" w:cs="Times New Roman"/>
          <w:b/>
          <w:bCs/>
          <w:sz w:val="32"/>
          <w:szCs w:val="32"/>
          <w:u w:val="singl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Let capacity be the number of pages that memory can hold.  Let set be the current set of pages in memory.</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numPr>
          <w:ilvl w:val="0"/>
          <w:numId w:val="26"/>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First In First Out (FIFO)</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Start traversing the pages.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 If set holds less pages than capacity.</w:t>
      </w:r>
    </w:p>
    <w:p>
      <w:pPr>
        <w:numPr>
          <w:ilvl w:val="0"/>
          <w:numId w:val="27"/>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u w:val="none"/>
        </w:rPr>
      </w:pPr>
      <w:r>
        <w:rPr>
          <w:rFonts w:hint="default" w:ascii="Times New Roman" w:hAnsi="Times New Roman" w:eastAsia="Calibri" w:cs="Times New Roman"/>
          <w:sz w:val="28"/>
          <w:szCs w:val="28"/>
          <w:highlight w:val="white"/>
          <w:rtl w:val="0"/>
        </w:rPr>
        <w:t xml:space="preserve">Insert page into the set one by one until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the size  of set reaches capacity or all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page requests are processed.</w:t>
      </w:r>
    </w:p>
    <w:p>
      <w:pPr>
        <w:numPr>
          <w:ilvl w:val="0"/>
          <w:numId w:val="27"/>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u w:val="none"/>
        </w:rPr>
      </w:pPr>
      <w:r>
        <w:rPr>
          <w:rFonts w:hint="default" w:ascii="Times New Roman" w:hAnsi="Times New Roman" w:eastAsia="Calibri" w:cs="Times New Roman"/>
          <w:sz w:val="28"/>
          <w:szCs w:val="28"/>
          <w:highlight w:val="white"/>
          <w:rtl w:val="0"/>
        </w:rPr>
        <w:t>Simultaneously maintain the pages in the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queue to perform FIFO.</w:t>
      </w:r>
    </w:p>
    <w:p>
      <w:pPr>
        <w:numPr>
          <w:ilvl w:val="0"/>
          <w:numId w:val="27"/>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u w:val="none"/>
        </w:rPr>
      </w:pPr>
      <w:r>
        <w:rPr>
          <w:rFonts w:hint="default" w:ascii="Times New Roman" w:hAnsi="Times New Roman" w:eastAsia="Calibri" w:cs="Times New Roman"/>
          <w:sz w:val="28"/>
          <w:szCs w:val="28"/>
          <w:highlight w:val="white"/>
          <w:rtl w:val="0"/>
        </w:rPr>
        <w:t>Increment page fault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ii) Else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If current page is present in set, do nothing.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Else </w:t>
      </w:r>
    </w:p>
    <w:p>
      <w:pPr>
        <w:numPr>
          <w:ilvl w:val="0"/>
          <w:numId w:val="28"/>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Remove the first page from the queue as it was the first to be entered 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the memory</w:t>
      </w:r>
    </w:p>
    <w:p>
      <w:pPr>
        <w:numPr>
          <w:ilvl w:val="0"/>
          <w:numId w:val="28"/>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Replace the first page in the queue with the current page in the </w:t>
      </w:r>
      <w:r>
        <w:rPr>
          <w:rFonts w:hint="default" w:ascii="Times New Roman" w:hAnsi="Times New Roman" w:eastAsia="Calibri" w:cs="Times New Roman"/>
          <w:sz w:val="28"/>
          <w:szCs w:val="28"/>
          <w:highlight w:val="white"/>
          <w:rtl w:val="0"/>
          <w:lang w:val="en-IN"/>
        </w:rPr>
        <w:t>st</w:t>
      </w:r>
      <w:r>
        <w:rPr>
          <w:rFonts w:hint="default" w:ascii="Times New Roman" w:hAnsi="Times New Roman" w:eastAsia="Calibri" w:cs="Times New Roman"/>
          <w:sz w:val="28"/>
          <w:szCs w:val="28"/>
          <w:highlight w:val="white"/>
          <w:rtl w:val="0"/>
        </w:rPr>
        <w:t>ring.</w:t>
      </w:r>
    </w:p>
    <w:p>
      <w:pPr>
        <w:numPr>
          <w:ilvl w:val="0"/>
          <w:numId w:val="28"/>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u w:val="none"/>
        </w:rPr>
      </w:pPr>
      <w:r>
        <w:rPr>
          <w:rFonts w:hint="default" w:ascii="Times New Roman" w:hAnsi="Times New Roman" w:eastAsia="Calibri" w:cs="Times New Roman"/>
          <w:sz w:val="28"/>
          <w:szCs w:val="28"/>
          <w:highlight w:val="white"/>
          <w:rtl w:val="0"/>
        </w:rPr>
        <w:t>Store current page in the queue.</w:t>
      </w:r>
    </w:p>
    <w:p>
      <w:pPr>
        <w:numPr>
          <w:ilvl w:val="0"/>
          <w:numId w:val="28"/>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u w:val="none"/>
        </w:rPr>
      </w:pPr>
      <w:r>
        <w:rPr>
          <w:rFonts w:hint="default" w:ascii="Times New Roman" w:hAnsi="Times New Roman" w:eastAsia="Calibri" w:cs="Times New Roman"/>
          <w:sz w:val="28"/>
          <w:szCs w:val="28"/>
          <w:highlight w:val="white"/>
          <w:rtl w:val="0"/>
        </w:rPr>
        <w:t>Increment page faults.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Return page faults.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numPr>
          <w:ilvl w:val="0"/>
          <w:numId w:val="26"/>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Least Recently Used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Start traversing the pages.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 If set holds less pages than capacity.</w:t>
      </w:r>
    </w:p>
    <w:p>
      <w:pPr>
        <w:numPr>
          <w:ilvl w:val="0"/>
          <w:numId w:val="29"/>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Insert page into the set one by one until the size  of set reaches capacity or all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page requests are processed.</w:t>
      </w:r>
    </w:p>
    <w:p>
      <w:pPr>
        <w:numPr>
          <w:ilvl w:val="0"/>
          <w:numId w:val="29"/>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Simultaneously maintain the recent occurred index of each page in a map called indexes.</w:t>
      </w:r>
    </w:p>
    <w:p>
      <w:pPr>
        <w:numPr>
          <w:ilvl w:val="0"/>
          <w:numId w:val="29"/>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u w:val="none"/>
        </w:rPr>
      </w:pPr>
      <w:r>
        <w:rPr>
          <w:rFonts w:hint="default" w:ascii="Times New Roman" w:hAnsi="Times New Roman" w:eastAsia="Calibri" w:cs="Times New Roman"/>
          <w:sz w:val="28"/>
          <w:szCs w:val="28"/>
          <w:highlight w:val="white"/>
          <w:rtl w:val="0"/>
        </w:rPr>
        <w:t>Increment page fault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ii) Else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If current page is present in set, do nothing.</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Else </w:t>
      </w:r>
    </w:p>
    <w:p>
      <w:pPr>
        <w:numPr>
          <w:ilvl w:val="0"/>
          <w:numId w:val="30"/>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Find the page in the set that was least recently used. We find it using index array.We basically need to replace the page with minimum index.</w:t>
      </w:r>
    </w:p>
    <w:p>
      <w:pPr>
        <w:numPr>
          <w:ilvl w:val="0"/>
          <w:numId w:val="30"/>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u w:val="none"/>
        </w:rPr>
      </w:pPr>
      <w:r>
        <w:rPr>
          <w:rFonts w:hint="default" w:ascii="Times New Roman" w:hAnsi="Times New Roman" w:eastAsia="Calibri" w:cs="Times New Roman"/>
          <w:sz w:val="28"/>
          <w:szCs w:val="28"/>
          <w:highlight w:val="white"/>
          <w:rtl w:val="0"/>
        </w:rPr>
        <w:t>Replace the found page with current page.</w:t>
      </w:r>
    </w:p>
    <w:p>
      <w:pPr>
        <w:numPr>
          <w:ilvl w:val="0"/>
          <w:numId w:val="30"/>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u w:val="none"/>
        </w:rPr>
      </w:pPr>
      <w:r>
        <w:rPr>
          <w:rFonts w:hint="default" w:ascii="Times New Roman" w:hAnsi="Times New Roman" w:eastAsia="Calibri" w:cs="Times New Roman"/>
          <w:sz w:val="28"/>
          <w:szCs w:val="28"/>
          <w:highlight w:val="white"/>
          <w:rtl w:val="0"/>
        </w:rPr>
        <w:t>Increment page faults.</w:t>
      </w:r>
    </w:p>
    <w:p>
      <w:pPr>
        <w:numPr>
          <w:ilvl w:val="0"/>
          <w:numId w:val="30"/>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u w:val="none"/>
        </w:rPr>
      </w:pPr>
      <w:r>
        <w:rPr>
          <w:rFonts w:hint="default" w:ascii="Times New Roman" w:hAnsi="Times New Roman" w:eastAsia="Calibri" w:cs="Times New Roman"/>
          <w:sz w:val="28"/>
          <w:szCs w:val="28"/>
          <w:highlight w:val="white"/>
          <w:rtl w:val="0"/>
        </w:rPr>
        <w:t>Update index of current page.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numPr>
          <w:ilvl w:val="0"/>
          <w:numId w:val="25"/>
        </w:numPr>
        <w:pBdr>
          <w:top w:val="none" w:color="auto" w:sz="0" w:space="0"/>
          <w:left w:val="none" w:color="auto" w:sz="0" w:space="0"/>
          <w:bottom w:val="none" w:color="auto" w:sz="0" w:space="0"/>
          <w:right w:val="none" w:color="auto" w:sz="0" w:space="0"/>
          <w:between w:val="none" w:color="auto" w:sz="0" w:space="0"/>
        </w:pBdr>
        <w:shd w:val="clear" w:fill="FFFFFF"/>
        <w:ind w:left="720" w:leftChars="0" w:hanging="360" w:firstLineChars="0"/>
        <w:rPr>
          <w:rFonts w:hint="default" w:ascii="Times New Roman" w:hAnsi="Times New Roman" w:eastAsia="Calibri" w:cs="Times New Roman"/>
          <w:sz w:val="28"/>
          <w:szCs w:val="28"/>
          <w:highlight w:val="white"/>
          <w:rtl w:val="0"/>
        </w:rPr>
      </w:pPr>
      <w:r>
        <w:rPr>
          <w:rFonts w:hint="default" w:ascii="Times New Roman" w:hAnsi="Times New Roman" w:eastAsia="Calibri" w:cs="Times New Roman"/>
          <w:sz w:val="28"/>
          <w:szCs w:val="28"/>
          <w:highlight w:val="white"/>
          <w:rtl w:val="0"/>
        </w:rPr>
        <w:t>Return page faults.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line="276" w:lineRule="auto"/>
        <w:rPr>
          <w:rFonts w:hint="default" w:ascii="Times New Roman" w:hAnsi="Times New Roman" w:eastAsia="Calibri" w:cs="Times New Roman"/>
          <w:sz w:val="28"/>
          <w:szCs w:val="28"/>
          <w:highlight w:val="white"/>
          <w:rtl w:val="0"/>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line="276" w:lineRule="auto"/>
        <w:rPr>
          <w:rFonts w:hint="default" w:ascii="Times New Roman" w:hAnsi="Times New Roman" w:eastAsia="Calibri" w:cs="Times New Roman"/>
          <w:sz w:val="28"/>
          <w:szCs w:val="28"/>
          <w:highlight w:val="white"/>
          <w:rtl w:val="0"/>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line="276" w:lineRule="auto"/>
        <w:rPr>
          <w:rFonts w:hint="default" w:ascii="Times New Roman" w:hAnsi="Times New Roman" w:eastAsia="Calibri" w:cs="Times New Roman"/>
          <w:sz w:val="28"/>
          <w:szCs w:val="28"/>
          <w:highlight w:val="white"/>
          <w:rtl w:val="0"/>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Implementation: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A) First In First Out (FIFO)</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#include&lt;stdio.h&gt;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#include&lt;conio.h&gt;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int a[5],b[20],n,p=0,q=0,m=0,h,k,i,q1=1;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char f='F';</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printf("Enter the Number of Pages:"); scanf("%d",&amp;n);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printf("Enter %d Page Numbers:",n); for(i=0;i&lt;n;i++)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scanf("%d",&amp;b[i]);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for(i=0;i&lt;n;i++)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{if(p==0)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if(q&gt;=3)</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q=0;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a[q]=b[i];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q++;</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if(q1&lt;3)</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q1=q;</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printf("\n%d",b[i]);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printf("\t");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for(h=0;h&lt;q1;h++)</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printf("%d",a[h]);</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if((p==0)&amp;&amp;(q&lt;=3))</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printf("--&gt;%c",f);m++;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p=0;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for(k=0;k&lt;q1;k++)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if(b[i+1]==a[k])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p=1;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printf("\nNo of faults:%d",m);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getch();</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return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tl w:val="0"/>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4"/>
          <w:szCs w:val="24"/>
          <w:highlight w:val="white"/>
          <w:rtl w:val="0"/>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 Least Recently Used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#include&lt;stdio.h&gt;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#include&lt;conio.h&gt;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int g=0,a[5],b[20],p=0,q=0,m=0,h,k,i,q1=1,j,u,n;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char f='F';</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printf("Enter the number of pages:"); scanf("%d",&amp;n);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printf("Enter %d Page Numbers:",n); for(i=0;i&lt;n;i++)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scanf("%d",&amp;b[i]);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for(i=0;i&lt;n;i++)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{if(p==0)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if(q&gt;=3)</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q=0;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a[q]=b[i];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q++;</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if(q1&lt;3)</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q1=q;</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printf("\n%d",b[i]);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printf("\t");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for(h=0;h&lt;q1;h++)</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printf("%d",a[h]);</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if((p==0)&amp;&amp;(q&lt;=3))</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printf("--&gt;%c",f);m++;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p=0;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g=0;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if(q1==3)</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for(k=0;k&lt;q1;k++)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if(b[i+1]==a[k])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p=1;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for(j=0;j&lt;q1;j++)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u=0;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k=i;while(k&gt;=(i-1)&amp;&amp;(k&gt;=0))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if(b[k]==a[j])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u++;k--;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if(u==0)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q=j;</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else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for(k=0;k&lt;q;k++)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if(b[i+1]==a[k])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p=1;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printf("\nNo of faults:%d",m);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getch();</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return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shd w:val="clear" w:fill="FFFFFF"/>
        <w:ind w:left="0" w:leftChars="0" w:firstLine="0" w:firstLineChars="0"/>
        <w:rPr>
          <w:rFonts w:hint="default" w:ascii="Times New Roman" w:hAnsi="Times New Roman" w:eastAsia="Calibri" w:cs="Times New Roman"/>
          <w:color w:val="40424E"/>
          <w:sz w:val="28"/>
          <w:szCs w:val="28"/>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Output:</w:t>
      </w:r>
    </w:p>
    <w:p>
      <w:pPr>
        <w:shd w:val="clear" w:fill="FFFFFF"/>
        <w:ind w:left="0" w:leftChars="0" w:firstLine="0" w:firstLineChars="0"/>
        <w:rPr>
          <w:rFonts w:hint="default" w:ascii="Times New Roman" w:hAnsi="Times New Roman" w:eastAsia="Merriweather" w:cs="Times New Roman"/>
          <w:color w:val="273239"/>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A) First In First Out (FIFO)</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Pr>
        <w:drawing>
          <wp:inline distT="114300" distB="114300" distL="114300" distR="114300">
            <wp:extent cx="5730875" cy="3187700"/>
            <wp:effectExtent l="0" t="0" r="14605" b="12700"/>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20"/>
                    <a:srcRect t="5993"/>
                    <a:stretch>
                      <a:fillRect/>
                    </a:stretch>
                  </pic:blipFill>
                  <pic:spPr>
                    <a:xfrm>
                      <a:off x="0" y="0"/>
                      <a:ext cx="5731200" cy="31877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 Least Recently Used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color w:val="40424E"/>
          <w:sz w:val="28"/>
          <w:szCs w:val="28"/>
        </w:rPr>
      </w:pPr>
      <w:r>
        <w:rPr>
          <w:rFonts w:hint="default" w:ascii="Times New Roman" w:hAnsi="Times New Roman" w:eastAsia="Comfortaa" w:cs="Times New Roman"/>
          <w:color w:val="40424E"/>
          <w:sz w:val="28"/>
          <w:szCs w:val="28"/>
        </w:rPr>
        <w:drawing>
          <wp:inline distT="114300" distB="114300" distL="114300" distR="114300">
            <wp:extent cx="5730875" cy="3589655"/>
            <wp:effectExtent l="0" t="0" r="14605" b="6985"/>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21"/>
                    <a:srcRect t="5783"/>
                    <a:stretch>
                      <a:fillRect/>
                    </a:stretch>
                  </pic:blipFill>
                  <pic:spPr>
                    <a:xfrm>
                      <a:off x="0" y="0"/>
                      <a:ext cx="5731200" cy="358965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color w:val="40424E"/>
          <w:sz w:val="28"/>
          <w:szCs w:val="28"/>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shd w:val="clear" w:fill="FFFFFF"/>
        <w:ind w:left="0" w:leftChars="0" w:firstLine="0" w:firstLineChars="0"/>
        <w:rPr>
          <w:rFonts w:hint="default" w:ascii="Times New Roman" w:hAnsi="Times New Roman" w:eastAsia="Merriweather" w:cs="Times New Roman"/>
          <w:color w:val="273239"/>
          <w:sz w:val="28"/>
          <w:szCs w:val="28"/>
          <w:u w:val="single"/>
        </w:rPr>
      </w:pPr>
    </w:p>
    <w:p>
      <w:pPr>
        <w:spacing w:after="160" w:line="259"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Both the algorithms are have their pros and cons.</w:t>
      </w:r>
    </w:p>
    <w:p>
      <w:pPr>
        <w:spacing w:after="160" w:line="259"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The only advantage of FIFO is that it is simple and easy to understand &amp; implement. However, the disadvantage is that the process effectiveness is low and when we increase the number of frames while using FIFO, we are giving more memory to processes. So, page fault should decrease, but here the page faults are increasing. This problem is called as Belady’s Anomaly.</w:t>
      </w:r>
    </w:p>
    <w:p>
      <w:pPr>
        <w:spacing w:after="160" w:line="259" w:lineRule="auto"/>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cs="Times New Roman"/>
          <w:sz w:val="28"/>
          <w:szCs w:val="28"/>
          <w:rtl w:val="0"/>
        </w:rPr>
        <w:t>The advantage of LRU is that it is open for full analysis. We replace the page which is least recently used in LRU, thus free from Belady’s Anomaly. It is easy to choose page which has faulted and hasn’t been used for a long time. However, it requires additional Data Structure to be implemented.The hardware assistance is high.</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lang w:val="en-IN"/>
        </w:rPr>
      </w:pPr>
      <w:r>
        <w:rPr>
          <w:rFonts w:hint="default" w:ascii="Times New Roman" w:hAnsi="Times New Roman" w:eastAsia="Comfortaa" w:cs="Times New Roman"/>
          <w:b/>
          <w:bCs w:val="0"/>
          <w:color w:val="273239"/>
          <w:sz w:val="36"/>
          <w:szCs w:val="36"/>
          <w:u w:val="single"/>
          <w:rtl w:val="0"/>
        </w:rPr>
        <w:t>EXPERIMENT -</w:t>
      </w:r>
      <w:r>
        <w:rPr>
          <w:rFonts w:hint="default" w:ascii="Times New Roman" w:hAnsi="Times New Roman" w:eastAsia="Comfortaa" w:cs="Times New Roman"/>
          <w:b/>
          <w:bCs w:val="0"/>
          <w:color w:val="273239"/>
          <w:sz w:val="36"/>
          <w:szCs w:val="36"/>
          <w:u w:val="single"/>
          <w:rtl w:val="0"/>
          <w:lang w:val="en-IN"/>
        </w:rPr>
        <w:t xml:space="preserve"> 9</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Aim:</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cs="Times New Roman"/>
          <w:color w:val="40424E"/>
          <w:sz w:val="28"/>
          <w:szCs w:val="28"/>
        </w:rPr>
      </w:pPr>
      <w:r>
        <w:rPr>
          <w:rFonts w:hint="default" w:ascii="Times New Roman" w:hAnsi="Times New Roman" w:cs="Times New Roman"/>
          <w:color w:val="40424E"/>
          <w:sz w:val="28"/>
          <w:szCs w:val="28"/>
          <w:rtl w:val="0"/>
        </w:rPr>
        <w:t>Write a C program to simulate page replacement algorithms a) LFU b) Optimal</w:t>
      </w: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cs="Times New Roman"/>
          <w:color w:val="40424E"/>
          <w:sz w:val="28"/>
          <w:szCs w:val="28"/>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Introduction:</w:t>
      </w:r>
    </w:p>
    <w:p>
      <w:pPr>
        <w:shd w:val="clear" w:fill="FFFFFF"/>
        <w:rPr>
          <w:rFonts w:hint="default" w:ascii="Times New Roman" w:hAnsi="Times New Roman" w:eastAsia="Merriweather" w:cs="Times New Roman"/>
          <w:color w:val="273239"/>
          <w:sz w:val="28"/>
          <w:szCs w:val="28"/>
          <w:u w:val="single"/>
        </w:rPr>
      </w:pPr>
    </w:p>
    <w:p>
      <w:pPr>
        <w:shd w:val="clear" w:fill="FFFFFF"/>
        <w:rPr>
          <w:rFonts w:hint="default" w:ascii="Times New Roman" w:hAnsi="Times New Roman" w:eastAsia="Comfortaa" w:cs="Times New Roman"/>
          <w:color w:val="273239"/>
          <w:sz w:val="28"/>
          <w:szCs w:val="28"/>
          <w:u w:val="single"/>
        </w:rPr>
      </w:pPr>
      <w:r>
        <w:rPr>
          <w:rFonts w:hint="default" w:ascii="Times New Roman" w:hAnsi="Times New Roman" w:eastAsia="Comfortaa" w:cs="Times New Roman"/>
          <w:color w:val="273239"/>
          <w:sz w:val="28"/>
          <w:szCs w:val="28"/>
          <w:u w:val="single"/>
          <w:rtl w:val="0"/>
        </w:rPr>
        <w:t>Page Replacement Algorithms:</w:t>
      </w:r>
    </w:p>
    <w:p>
      <w:pPr>
        <w:shd w:val="clear" w:fill="FFFFFF"/>
        <w:rPr>
          <w:rFonts w:hint="default" w:ascii="Times New Roman" w:hAnsi="Times New Roman" w:eastAsia="Comfortaa" w:cs="Times New Roman"/>
          <w:color w:val="273239"/>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In an operating system that uses paging for memory management, a page replacement algorithm is needed to decide which page needs to be replaced when new page comes in.</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cs="Times New Roman"/>
          <w:color w:val="333333"/>
          <w:sz w:val="28"/>
          <w:szCs w:val="28"/>
        </w:rPr>
      </w:pPr>
      <w:r>
        <w:rPr>
          <w:rFonts w:hint="default" w:ascii="Times New Roman" w:hAnsi="Times New Roman" w:eastAsia="Barlow" w:cs="Times New Roman"/>
          <w:color w:val="333333"/>
          <w:sz w:val="28"/>
          <w:szCs w:val="28"/>
          <w:u w:val="single"/>
          <w:rtl w:val="0"/>
        </w:rPr>
        <w:t>Page Fault:</w:t>
      </w:r>
      <w:r>
        <w:rPr>
          <w:rFonts w:hint="default" w:ascii="Times New Roman" w:hAnsi="Times New Roman" w:cs="Times New Roman"/>
          <w:color w:val="333333"/>
          <w:sz w:val="28"/>
          <w:szCs w:val="28"/>
          <w:rtl w:val="0"/>
        </w:rPr>
        <w:t xml:space="preserve"> A page fault happens when a running program accesses a memory page that is mapped into the virtual address space, but not loaded in physical memory. Since actual physical memory is much smaller than virtual memory, page faults happen. In case of page fault, Operating System might have to replace one of the existing pages with the newly needed page. Different page replacement algorithms suggest different ways to decide which page to replace. The target for all algorithms is to reduce the number of page faults.</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The following are the page replacement algorithms which we will be implementing:</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60" w:after="160" w:line="264" w:lineRule="auto"/>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Least Frequently Used (LFU):</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spacing w:after="16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In LFU Page Replacement method, the page with the minimum count is selected for replacement with the page that needs to enter into the system. LFU is a cache algorithm which is used to manage computer’s memory. A counter is assigned to every block of memory that is loaded into the cache memory. However, the LFU technique is hardly implemented these days but this algorithm is normally combined with other algorithms which make it a hybrid algorithm, and then it is implemented. LFU algorithm is sometimes also combined with LRU replacement algorithm, and then implemented.</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spacing w:after="160"/>
        <w:rPr>
          <w:rFonts w:hint="default" w:ascii="Times New Roman" w:hAnsi="Times New Roman" w:cs="Times New Roman"/>
          <w:color w:val="333333"/>
          <w:sz w:val="28"/>
          <w:szCs w:val="28"/>
        </w:rPr>
      </w:pP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tabs>
          <w:tab w:val="left" w:pos="220"/>
        </w:tabs>
        <w:spacing w:before="260" w:after="160" w:line="264" w:lineRule="auto"/>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Optimal:</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In this algorithm, pages are replaced which would not be used for the longest duration of time in the future.</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rPr>
          <w:rFonts w:hint="default" w:ascii="Times New Roman" w:hAnsi="Times New Roman" w:cs="Times New Roman"/>
          <w:color w:val="333333"/>
          <w:sz w:val="28"/>
          <w:szCs w:val="28"/>
        </w:rPr>
      </w:pPr>
      <w:r>
        <w:rPr>
          <w:rFonts w:hint="default" w:ascii="Times New Roman" w:hAnsi="Times New Roman" w:cs="Times New Roman"/>
          <w:i/>
          <w:color w:val="333333"/>
          <w:sz w:val="28"/>
          <w:szCs w:val="28"/>
          <w:u w:val="single"/>
          <w:rtl w:val="0"/>
        </w:rPr>
        <w:t>Example-</w:t>
      </w:r>
      <w:r>
        <w:rPr>
          <w:rFonts w:hint="default" w:ascii="Times New Roman" w:hAnsi="Times New Roman" w:cs="Times New Roman"/>
          <w:color w:val="333333"/>
          <w:sz w:val="28"/>
          <w:szCs w:val="28"/>
          <w:rtl w:val="0"/>
        </w:rPr>
        <w:t xml:space="preserve"> Consider the page references 7, 0, 1, 2, 0, 3, 0, 4, 2, 3, 0, 3, 2, with 4 page frame. Find number of page fault.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rPr>
          <w:rFonts w:hint="default" w:ascii="Times New Roman" w:hAnsi="Times New Roman" w:cs="Times New Roman"/>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Initially all slots are empty, so when 7 0 1 2 are allocated to the empty slots —&gt; 4 Page faults</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0 is already there so —&gt; 0 Page fault.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when 3 came it will take the place of 7 because it is not used for the longest duration of time in the future.—&gt;1 Page fault.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0 is already there so —&gt; 0 Page fault..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4 will takes place of 1 —&gt; 1 Page Fault.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Now for the further page reference string —&gt; 0 Page fault because they are already available in the memory.</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rPr>
          <w:rFonts w:hint="default" w:ascii="Times New Roman" w:hAnsi="Times New Roman" w:cs="Times New Roman"/>
          <w:color w:val="333333"/>
          <w:sz w:val="28"/>
          <w:szCs w:val="28"/>
        </w:rPr>
      </w:pPr>
    </w:p>
    <w:p>
      <w:pPr>
        <w:tabs>
          <w:tab w:val="left" w:pos="220"/>
        </w:tabs>
        <w:rPr>
          <w:rFonts w:hint="default" w:ascii="Times New Roman" w:hAnsi="Times New Roman" w:eastAsia="Calibri" w:cs="Times New Roman"/>
          <w:b/>
          <w:bCs/>
          <w:sz w:val="32"/>
          <w:szCs w:val="32"/>
          <w:highlight w:val="white"/>
        </w:rPr>
      </w:pPr>
      <w:r>
        <w:rPr>
          <w:rFonts w:hint="default" w:ascii="Times New Roman" w:hAnsi="Times New Roman" w:eastAsia="Merriweather" w:cs="Times New Roman"/>
          <w:b/>
          <w:bCs/>
          <w:sz w:val="32"/>
          <w:szCs w:val="32"/>
          <w:u w:val="single"/>
          <w:rtl w:val="0"/>
        </w:rPr>
        <w:t>Algorithms</w:t>
      </w:r>
      <w:r>
        <w:rPr>
          <w:rFonts w:hint="default" w:ascii="Times New Roman" w:hAnsi="Times New Roman" w:cs="Times New Roman"/>
          <w:b/>
          <w:bCs/>
          <w:sz w:val="32"/>
          <w:szCs w:val="32"/>
          <w:u w:val="single"/>
          <w:rtl w:val="0"/>
        </w:rPr>
        <w:t>:</w:t>
      </w:r>
      <w:r>
        <w:rPr>
          <w:rFonts w:hint="default" w:ascii="Times New Roman" w:hAnsi="Times New Roman" w:eastAsia="Barlow" w:cs="Times New Roman"/>
          <w:b/>
          <w:bCs/>
          <w:sz w:val="32"/>
          <w:szCs w:val="32"/>
          <w:u w:val="singl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p>
    <w:p>
      <w:pPr>
        <w:numPr>
          <w:ilvl w:val="0"/>
          <w:numId w:val="31"/>
        </w:num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hanging="36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Least Frequently Used (LFU):</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 LFU Page Replacement method, the page with the minimum count is selected for replacement with the page that needs to enter into the system.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LFU is a cache algorithm which is used to manage computer’s memory. A counter is assigned to every block of memory that is loaded into the cache memory.</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u w:val="single"/>
        </w:rPr>
      </w:pPr>
      <w:r>
        <w:rPr>
          <w:rFonts w:hint="default" w:ascii="Times New Roman" w:hAnsi="Times New Roman" w:eastAsia="Calibri" w:cs="Times New Roman"/>
          <w:sz w:val="28"/>
          <w:szCs w:val="28"/>
          <w:highlight w:val="white"/>
          <w:u w:val="single"/>
          <w:rtl w:val="0"/>
        </w:rPr>
        <w:t>ALGORITHM: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 In the current stack at any iteration choose that element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for replacement which has the smallest count in the incoming</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page stream.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 Check the old page as well as the frequency of that Page.</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If the frequency of the page is larger than the old page do</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not remove it.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If all the old pages are having the same frequency then take</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the last i.e FIFO method for that and remove that page.</w:t>
      </w:r>
    </w:p>
    <w:p>
      <w:pPr>
        <w:numPr>
          <w:ilvl w:val="0"/>
          <w:numId w:val="31"/>
        </w:num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hanging="36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Optimal:</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 this algorithm, OS replaces the page that will not be used for the longest period of time in future.</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0" w:firstLine="720"/>
        <w:rPr>
          <w:rFonts w:hint="default" w:ascii="Times New Roman" w:hAnsi="Times New Roman" w:eastAsia="Calibri" w:cs="Times New Roman"/>
          <w:i/>
          <w:sz w:val="28"/>
          <w:szCs w:val="28"/>
          <w:highlight w:val="white"/>
          <w:u w:val="single"/>
        </w:rPr>
      </w:pPr>
      <w:r>
        <w:rPr>
          <w:rFonts w:hint="default" w:ascii="Times New Roman" w:hAnsi="Times New Roman" w:eastAsia="Calibri" w:cs="Times New Roman"/>
          <w:i/>
          <w:sz w:val="28"/>
          <w:szCs w:val="28"/>
          <w:highlight w:val="white"/>
          <w:u w:val="single"/>
          <w:rtl w:val="0"/>
        </w:rPr>
        <w:t>Example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144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b/>
          <w:sz w:val="28"/>
          <w:szCs w:val="28"/>
          <w:highlight w:val="white"/>
          <w:rtl w:val="0"/>
        </w:rPr>
        <w:t>Input :</w:t>
      </w:r>
      <w:r>
        <w:rPr>
          <w:rFonts w:hint="default" w:ascii="Times New Roman" w:hAnsi="Times New Roman" w:eastAsia="Calibri" w:cs="Times New Roman"/>
          <w:sz w:val="28"/>
          <w:szCs w:val="28"/>
          <w:highlight w:val="white"/>
          <w:rtl w:val="0"/>
        </w:rPr>
        <w:t xml:space="preserve"> Number of frames, fn = 3</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144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Reference String, pg[] = {7, 0, 1, 2,</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144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0, 3, 0, 4, 2, 3, 0, 3, 2, 1,</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144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2, 0, 1, 7, 0, 1};</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144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b/>
          <w:sz w:val="28"/>
          <w:szCs w:val="28"/>
          <w:highlight w:val="white"/>
          <w:rtl w:val="0"/>
        </w:rPr>
        <w:t>Output :</w:t>
      </w:r>
      <w:r>
        <w:rPr>
          <w:rFonts w:hint="default" w:ascii="Times New Roman" w:hAnsi="Times New Roman" w:eastAsia="Calibri" w:cs="Times New Roman"/>
          <w:sz w:val="28"/>
          <w:szCs w:val="28"/>
          <w:highlight w:val="white"/>
          <w:rtl w:val="0"/>
        </w:rPr>
        <w:t xml:space="preserve"> No. of hits = 11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144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No. of misses = 9</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The main idea is for every reference we do following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 If the referred page is already present, increment hit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count.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 If not present, find a page that is never referenced in Future.</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If such a page exists, replace this page with a new page.</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If no such page exists, find a page that is referenced farthest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72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 future.</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3 - Replace this page with a new page</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p>
    <w:p>
      <w:pPr>
        <w:shd w:val="clear" w:fill="FFFFFF"/>
        <w:tabs>
          <w:tab w:val="left" w:pos="220"/>
        </w:tabs>
        <w:rPr>
          <w:rFonts w:hint="default" w:ascii="Times New Roman" w:hAnsi="Times New Roman" w:eastAsia="Merriweather" w:cs="Times New Roman"/>
          <w:color w:val="273239"/>
          <w:sz w:val="28"/>
          <w:szCs w:val="28"/>
          <w:u w:val="single"/>
        </w:rPr>
      </w:pPr>
      <w:r>
        <w:rPr>
          <w:rFonts w:hint="default" w:ascii="Times New Roman" w:hAnsi="Times New Roman" w:eastAsia="Merriweather" w:cs="Times New Roman"/>
          <w:color w:val="273239"/>
          <w:sz w:val="28"/>
          <w:szCs w:val="28"/>
          <w:u w:val="single"/>
          <w:rtl w:val="0"/>
        </w:rPr>
        <w:t>Implementation: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omfortaa" w:cs="Times New Roman"/>
          <w:b/>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A) Least Frequently Used (LFU):</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#include&lt;stdio.h&gt;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int total_frames, total_pages, hit = 0;</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int pages[25], frame[10], arr[25], time[25];</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int m, n, page, flag, k, minimum_time, temp;</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printf("Enter Total Number of Pages:\t");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scanf("%d", &amp;total_pages);</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printf("Enter Total Number of Frames:\t");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scanf("%d", &amp;total_frames);</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for(m = 0; m &lt; total_frames; 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frame[m] = -1;</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for(m = 0; m &lt; 25; 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arr[m] = 0;</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printf("Enter Values of Reference String\n");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for(m = 0; m &lt; total_pages; 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printf("Enter Value No.[%d]:\t", m + 1);</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scanf("%d", &amp;pages[m]);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printf("\n");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for(m = 0; m &lt; total_pages; 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arr[pages[m]]++;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time[pages[m]] = 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flag = 1;</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k = frame[0];</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for(n = 0; n &lt; total_frames; 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if(frame[n] == -1 || frame[n] == pages[m])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if(frame[n] != -1)</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hit++;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flag = 0;</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frame[n] = pages[m];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break;</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if(arr[k] &gt; arr[frame[n]])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k = frame[n];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if(flag)</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minimum_time = 25;</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for(n = 0; n &lt; total_frames; 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if(arr[frame[n]] == arr[k] &amp;&amp; time[frame[n]] &lt; minimum_time)</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temp = 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minimum_time = time[frame[n]];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arr[frame[temp]] = 0;</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frame[temp] = pages[m];</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for(n = 0; n &lt; total_frames; 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printf("%d\t", frame[n]);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printf("\n");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printf("Page Hit:\t%d\n", hit);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 xml:space="preserve">      return 0;</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 Optimal:</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#include &lt;bits/stdc++.h&gt;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using namespace std;</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bool search(int key, vector&lt;int&gt;&amp; fr)</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for (int i = 0; i &lt; fr.size(); i++)</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if (fr[i] == key)</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return true;</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return false;</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int predict(int pg[], vector&lt;int&gt;&amp; fr, int pn, int index)</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int res = -1, farthest = index;</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for (int i = 0; i &lt; fr.size(); i++)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int j;</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for (j = index; j &lt; pn; j++)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if (fr[i] == pg[j])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if (j &gt; farthest)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farthest = j;</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res = i;</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break;</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if (j == pn)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return i;</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return (res == -1) ? 0 : res;</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void optimalPage(int pg[], int pn, int fn)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vector&lt;int&gt; fr;</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int hit = 0;</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for (int i = 0; i &lt; pn; i++)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if (search(pg[i], fr))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hit++;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continue;</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if (fr.size() &lt; fn)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fr.push_back(pg[i]);</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else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int j = predict(pg, fr, pn, i + 1);</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fr[j] = pg[i];</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cout &lt;&lt; "No. of Hits = " &lt;&lt; hit &lt;&lt; endl;</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cout &lt;&lt; "No. of Misses = " &lt;&lt; pn - hit &lt;&lt; endl;</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int pg[] = { 7, 0, 1, 2, 0, 3, 0, 4, 2, 3, 0, 3, 2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int pn = sizeof(pg) / sizeof(pg[0]);</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int fn = 4;</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optimalPage(pg, pn, fn);</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return 0;</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shd w:val="clear" w:fill="FFFFFF"/>
        <w:tabs>
          <w:tab w:val="left" w:pos="220"/>
        </w:tabs>
        <w:ind w:left="0" w:firstLine="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Output:</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omfortaa" w:cs="Times New Roman"/>
          <w:b/>
          <w:color w:val="40424E"/>
          <w:sz w:val="28"/>
          <w:szCs w:val="28"/>
          <w:u w:val="single"/>
        </w:rPr>
      </w:pPr>
    </w:p>
    <w:p>
      <w:pPr>
        <w:numPr>
          <w:ilvl w:val="0"/>
          <w:numId w:val="32"/>
        </w:numPr>
        <w:pBdr>
          <w:top w:val="none" w:color="auto" w:sz="0" w:space="0"/>
          <w:left w:val="none" w:color="auto" w:sz="0" w:space="0"/>
          <w:bottom w:val="none" w:color="auto" w:sz="0" w:space="0"/>
          <w:right w:val="none" w:color="auto" w:sz="0" w:space="0"/>
          <w:between w:val="none" w:color="auto" w:sz="0" w:space="0"/>
        </w:pBdr>
        <w:shd w:val="clear" w:fill="FFFFFF"/>
        <w:tabs>
          <w:tab w:val="left" w:pos="0"/>
          <w:tab w:val="left" w:pos="220"/>
        </w:tabs>
        <w:ind w:left="0" w:leftChars="0" w:firstLine="0" w:firstLineChars="0"/>
        <w:rPr>
          <w:rFonts w:hint="default" w:ascii="Times New Roman" w:hAnsi="Times New Roman" w:eastAsia="Comfortaa" w:cs="Times New Roman"/>
          <w:b/>
          <w:color w:val="40424E"/>
          <w:sz w:val="28"/>
          <w:szCs w:val="28"/>
          <w:u w:val="single"/>
          <w:rtl w:val="0"/>
        </w:rPr>
      </w:pPr>
      <w:r>
        <w:rPr>
          <w:rFonts w:hint="default" w:ascii="Times New Roman" w:hAnsi="Times New Roman" w:eastAsia="Comfortaa" w:cs="Times New Roman"/>
          <w:b/>
          <w:color w:val="40424E"/>
          <w:sz w:val="28"/>
          <w:szCs w:val="28"/>
          <w:u w:val="single"/>
          <w:rtl w:val="0"/>
        </w:rPr>
        <w:t>Least Frequently Used (LFU):</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leftChars="0"/>
        <w:rPr>
          <w:rFonts w:hint="default" w:ascii="Times New Roman" w:hAnsi="Times New Roman" w:eastAsia="Comfortaa" w:cs="Times New Roman"/>
          <w:b/>
          <w:color w:val="40424E"/>
          <w:sz w:val="28"/>
          <w:szCs w:val="28"/>
          <w:u w:val="single"/>
          <w:rtl w:val="0"/>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Pr>
        <w:drawing>
          <wp:inline distT="114300" distB="114300" distL="114300" distR="114300">
            <wp:extent cx="5229225" cy="2768600"/>
            <wp:effectExtent l="0" t="0" r="13335" b="5080"/>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22"/>
                    <a:srcRect t="6034"/>
                    <a:stretch>
                      <a:fillRect/>
                    </a:stretch>
                  </pic:blipFill>
                  <pic:spPr>
                    <a:xfrm>
                      <a:off x="0" y="0"/>
                      <a:ext cx="5229225" cy="27686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 Optimal:</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0" w:leftChars="0" w:firstLine="0" w:firstLineChars="0"/>
        <w:rPr>
          <w:rFonts w:hint="default" w:ascii="Times New Roman" w:hAnsi="Times New Roman" w:eastAsia="Calibri" w:cs="Times New Roman"/>
          <w:color w:val="40424E"/>
          <w:sz w:val="28"/>
          <w:szCs w:val="28"/>
          <w:rtl w:val="0"/>
        </w:rPr>
      </w:pPr>
      <w:r>
        <w:rPr>
          <w:rFonts w:hint="default" w:ascii="Times New Roman" w:hAnsi="Times New Roman" w:eastAsia="Calibri" w:cs="Times New Roman"/>
          <w:color w:val="40424E"/>
          <w:sz w:val="28"/>
          <w:szCs w:val="28"/>
          <w:rtl w:val="0"/>
        </w:rPr>
        <w:t xml:space="preserve">Input - 7, 0, 1, 2, 0, 3, 0, 4, 2, 3, 0, 3, 2 </w:t>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alibri" w:cs="Times New Roman"/>
          <w:color w:val="40424E"/>
          <w:sz w:val="28"/>
          <w:szCs w:val="28"/>
          <w:rtl w:val="0"/>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Pr>
        <w:drawing>
          <wp:inline distT="114300" distB="114300" distL="114300" distR="114300">
            <wp:extent cx="5299075" cy="1073150"/>
            <wp:effectExtent l="0" t="0" r="4445" b="8890"/>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23"/>
                    <a:srcRect t="15920" r="17940"/>
                    <a:stretch>
                      <a:fillRect/>
                    </a:stretch>
                  </pic:blipFill>
                  <pic:spPr>
                    <a:xfrm>
                      <a:off x="0" y="0"/>
                      <a:ext cx="5299630" cy="10731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tabs>
          <w:tab w:val="left" w:pos="220"/>
        </w:tabs>
        <w:ind w:left="720" w:firstLine="0"/>
        <w:rPr>
          <w:rFonts w:hint="default" w:ascii="Times New Roman" w:hAnsi="Times New Roman" w:eastAsia="Comfortaa" w:cs="Times New Roman"/>
          <w:b/>
          <w:color w:val="40424E"/>
          <w:sz w:val="28"/>
          <w:szCs w:val="28"/>
          <w:u w:val="single"/>
        </w:rPr>
      </w:pPr>
    </w:p>
    <w:p>
      <w:pPr>
        <w:shd w:val="clear" w:fill="FFFFFF"/>
        <w:tabs>
          <w:tab w:val="left" w:pos="220"/>
        </w:tabs>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shd w:val="clear" w:fill="FFFFFF"/>
        <w:tabs>
          <w:tab w:val="left" w:pos="220"/>
        </w:tabs>
        <w:rPr>
          <w:rFonts w:hint="default" w:ascii="Times New Roman" w:hAnsi="Times New Roman" w:eastAsia="Merriweather" w:cs="Times New Roman"/>
          <w:color w:val="273239"/>
          <w:sz w:val="28"/>
          <w:szCs w:val="28"/>
          <w:u w:val="single"/>
        </w:rPr>
      </w:pPr>
    </w:p>
    <w:p>
      <w:pPr>
        <w:shd w:val="clear" w:fill="FFFFFF"/>
        <w:tabs>
          <w:tab w:val="left" w:pos="220"/>
        </w:tabs>
        <w:rPr>
          <w:rFonts w:hint="default" w:ascii="Times New Roman" w:hAnsi="Times New Roman" w:cs="Times New Roman"/>
          <w:sz w:val="28"/>
          <w:szCs w:val="28"/>
        </w:rPr>
      </w:pPr>
      <w:r>
        <w:rPr>
          <w:rFonts w:hint="default" w:ascii="Times New Roman" w:hAnsi="Times New Roman" w:cs="Times New Roman"/>
          <w:sz w:val="28"/>
          <w:szCs w:val="28"/>
          <w:rtl w:val="0"/>
        </w:rPr>
        <w:t>While the LFU method may seem like an intuitive approach to memory management it is not without faults. Consider an item in memory which is referenced repeatedly for a short period of time and is not accessed again for an extended period of time. Due to how rapidly it was just accessed its counter has increased drastically even though it will not be used again for a decent amount of time. This leaves other blocks which may actually be used more frequently susceptible to purging simply because they were accessed through a different method.</w:t>
      </w:r>
    </w:p>
    <w:p>
      <w:pPr>
        <w:shd w:val="clear" w:fill="FFFFFF"/>
        <w:tabs>
          <w:tab w:val="left" w:pos="220"/>
        </w:tabs>
        <w:rPr>
          <w:sz w:val="24"/>
          <w:szCs w:val="24"/>
        </w:rPr>
      </w:pPr>
      <w:r>
        <w:rPr>
          <w:rFonts w:hint="default" w:ascii="Times New Roman" w:hAnsi="Times New Roman" w:cs="Times New Roman"/>
          <w:sz w:val="28"/>
          <w:szCs w:val="28"/>
          <w:rtl w:val="0"/>
        </w:rPr>
        <w:t>In Optimal Page replacement, complexity is less and it is easy to implement.</w:t>
      </w:r>
      <w:r>
        <w:rPr>
          <w:rFonts w:hint="default" w:ascii="Times New Roman" w:hAnsi="Times New Roman" w:cs="Times New Roman"/>
          <w:sz w:val="32"/>
          <w:szCs w:val="32"/>
          <w:rtl w:val="0"/>
        </w:rPr>
        <w:t xml:space="preserve"> </w:t>
      </w:r>
      <w:r>
        <w:rPr>
          <w:rFonts w:hint="default" w:ascii="Times New Roman" w:hAnsi="Times New Roman" w:cs="Times New Roman"/>
          <w:sz w:val="28"/>
          <w:szCs w:val="28"/>
          <w:rtl w:val="0"/>
        </w:rPr>
        <w:t>Assistance needed is low i.e Data Structure used are easy and light. Optimal page replacement is perfect, but not possible in practice as the operating system cannot know future requests. The use of Optimal Page replacement is to set up a benchmark so that other replacement algorithms can be analyzed against it.</w:t>
      </w:r>
    </w:p>
    <w:p>
      <w:pPr>
        <w:spacing w:after="160" w:line="259" w:lineRule="auto"/>
        <w:rPr>
          <w:sz w:val="24"/>
          <w:szCs w:val="24"/>
        </w:rPr>
      </w:pPr>
      <w:r>
        <w:rPr>
          <w:sz w:val="24"/>
          <w:szCs w:val="24"/>
          <w:rtl w:val="0"/>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shd w:val="clear" w:fill="FFFFFF"/>
        <w:spacing w:line="240" w:lineRule="auto"/>
        <w:ind w:left="0" w:leftChars="0" w:firstLine="0" w:firstLineChars="0"/>
        <w:jc w:val="center"/>
        <w:rPr>
          <w:rFonts w:hint="default" w:ascii="Times New Roman" w:hAnsi="Times New Roman" w:eastAsia="Comfortaa" w:cs="Times New Roman"/>
          <w:b/>
          <w:bCs w:val="0"/>
          <w:color w:val="273239"/>
          <w:sz w:val="36"/>
          <w:szCs w:val="36"/>
          <w:u w:val="single"/>
          <w:rtl w:val="0"/>
          <w:lang w:val="en-IN"/>
        </w:rPr>
      </w:pPr>
      <w:r>
        <w:rPr>
          <w:rFonts w:hint="default" w:ascii="Times New Roman" w:hAnsi="Times New Roman" w:eastAsia="Comfortaa" w:cs="Times New Roman"/>
          <w:b/>
          <w:bCs w:val="0"/>
          <w:color w:val="273239"/>
          <w:sz w:val="36"/>
          <w:szCs w:val="36"/>
          <w:u w:val="single"/>
          <w:rtl w:val="0"/>
        </w:rPr>
        <w:t>EXPERIMENT -</w:t>
      </w:r>
      <w:r>
        <w:rPr>
          <w:rFonts w:hint="default" w:ascii="Times New Roman" w:hAnsi="Times New Roman" w:eastAsia="Comfortaa" w:cs="Times New Roman"/>
          <w:b/>
          <w:bCs w:val="0"/>
          <w:color w:val="273239"/>
          <w:sz w:val="36"/>
          <w:szCs w:val="36"/>
          <w:u w:val="single"/>
          <w:rtl w:val="0"/>
          <w:lang w:val="en-IN"/>
        </w:rPr>
        <w:t xml:space="preserve"> 10</w:t>
      </w:r>
    </w:p>
    <w:p>
      <w:pPr>
        <w:rPr>
          <w:rFonts w:hint="default" w:ascii="Times New Roman" w:hAnsi="Times New Roman" w:cs="Times New Roman"/>
          <w:sz w:val="28"/>
          <w:szCs w:val="28"/>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Aim:</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r>
        <w:rPr>
          <w:rFonts w:hint="default" w:ascii="Times New Roman" w:hAnsi="Times New Roman" w:cs="Times New Roman"/>
          <w:color w:val="40424E"/>
          <w:sz w:val="28"/>
          <w:szCs w:val="28"/>
          <w:rtl w:val="0"/>
        </w:rPr>
        <w:t>Write a C program to simulate disk scheduling algorithms. a) First Come First Serve (FCFS) b) SCAN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40424E"/>
          <w:sz w:val="28"/>
          <w:szCs w:val="28"/>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Introduction:</w:t>
      </w:r>
    </w:p>
    <w:p>
      <w:pPr>
        <w:shd w:val="clear" w:fill="FFFFFF"/>
        <w:ind w:left="0" w:leftChars="0" w:firstLine="0" w:firstLineChars="0"/>
        <w:rPr>
          <w:rFonts w:hint="default" w:ascii="Times New Roman" w:hAnsi="Times New Roman" w:eastAsia="Merriweather" w:cs="Times New Roman"/>
          <w:color w:val="273239"/>
          <w:sz w:val="28"/>
          <w:szCs w:val="28"/>
          <w:u w:val="single"/>
        </w:rPr>
      </w:pPr>
    </w:p>
    <w:p>
      <w:pPr>
        <w:shd w:val="clear" w:fill="FFFFFF"/>
        <w:ind w:left="0" w:leftChars="0" w:firstLine="0" w:firstLineChars="0"/>
        <w:rPr>
          <w:rFonts w:hint="default" w:ascii="Times New Roman" w:hAnsi="Times New Roman" w:eastAsia="Comfortaa" w:cs="Times New Roman"/>
          <w:color w:val="273239"/>
          <w:sz w:val="28"/>
          <w:szCs w:val="28"/>
          <w:u w:val="single"/>
        </w:rPr>
      </w:pPr>
      <w:r>
        <w:rPr>
          <w:rFonts w:hint="default" w:ascii="Times New Roman" w:hAnsi="Times New Roman" w:eastAsia="Comfortaa" w:cs="Times New Roman"/>
          <w:color w:val="273239"/>
          <w:sz w:val="28"/>
          <w:szCs w:val="28"/>
          <w:u w:val="single"/>
          <w:rtl w:val="0"/>
        </w:rPr>
        <w:t>Disk Scheduling Algorithms:</w:t>
      </w:r>
    </w:p>
    <w:p>
      <w:pPr>
        <w:shd w:val="clear" w:fill="FFFFFF"/>
        <w:ind w:left="0" w:leftChars="0" w:firstLine="0" w:firstLineChars="0"/>
        <w:rPr>
          <w:rFonts w:hint="default" w:ascii="Times New Roman" w:hAnsi="Times New Roman" w:eastAsia="Comfortaa" w:cs="Times New Roman"/>
          <w:color w:val="273239"/>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Disk scheduling is done by operating systems to schedule I/O requests arriving for the disk. Disk scheduling is also known as I/O scheduling.</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Disk scheduling is important because:</w:t>
      </w:r>
    </w:p>
    <w:p>
      <w:pPr>
        <w:numPr>
          <w:ilvl w:val="0"/>
          <w:numId w:val="33"/>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eastAsia="Barlow" w:cs="Times New Roman"/>
          <w:color w:val="333333"/>
          <w:sz w:val="28"/>
          <w:szCs w:val="28"/>
          <w:rtl w:val="0"/>
        </w:rPr>
        <w:t>Multiple I/O requests may arrive by different processes and only one I/O request can be served at a time by the disk controller. Thus other I/O requests need to wait in the waiting queue and need to be scheduled.</w:t>
      </w:r>
    </w:p>
    <w:p>
      <w:pPr>
        <w:numPr>
          <w:ilvl w:val="0"/>
          <w:numId w:val="33"/>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eastAsia="Barlow" w:cs="Times New Roman"/>
          <w:color w:val="333333"/>
          <w:sz w:val="28"/>
          <w:szCs w:val="28"/>
          <w:rtl w:val="0"/>
        </w:rPr>
        <w:t>Two or more request may be far from each other so can result in greater disk arm movement.</w:t>
      </w:r>
    </w:p>
    <w:p>
      <w:pPr>
        <w:numPr>
          <w:ilvl w:val="0"/>
          <w:numId w:val="33"/>
        </w:num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eastAsia="Barlow" w:cs="Times New Roman"/>
          <w:color w:val="333333"/>
          <w:sz w:val="28"/>
          <w:szCs w:val="28"/>
        </w:rPr>
      </w:pPr>
      <w:r>
        <w:rPr>
          <w:rFonts w:hint="default" w:ascii="Times New Roman" w:hAnsi="Times New Roman" w:eastAsia="Barlow" w:cs="Times New Roman"/>
          <w:color w:val="333333"/>
          <w:sz w:val="28"/>
          <w:szCs w:val="28"/>
          <w:rtl w:val="0"/>
        </w:rPr>
        <w:t>Hard drives are one of the slowest parts of the computer system and thus need to be accessed in an efficient manner.</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There are many Disk Scheduling Algorithms but before discussing them let’s have a quick look at some of the important terms: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b/>
          <w:color w:val="333333"/>
          <w:sz w:val="28"/>
          <w:szCs w:val="28"/>
          <w:u w:val="single"/>
          <w:rtl w:val="0"/>
        </w:rPr>
        <w:t xml:space="preserve">Seek Time: </w:t>
      </w:r>
      <w:r>
        <w:rPr>
          <w:rFonts w:hint="default" w:ascii="Times New Roman" w:hAnsi="Times New Roman" w:cs="Times New Roman"/>
          <w:color w:val="333333"/>
          <w:sz w:val="28"/>
          <w:szCs w:val="28"/>
          <w:rtl w:val="0"/>
        </w:rPr>
        <w:t>Seek time is the time taken to locate the disk arm to a specified track where the data is to be read or write. So the disk scheduling algorithm that gives minimum average seek time is better.</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b/>
          <w:color w:val="333333"/>
          <w:sz w:val="28"/>
          <w:szCs w:val="28"/>
          <w:u w:val="single"/>
          <w:rtl w:val="0"/>
        </w:rPr>
        <w:t>Rotational Latency:</w:t>
      </w:r>
      <w:r>
        <w:rPr>
          <w:rFonts w:hint="default" w:ascii="Times New Roman" w:hAnsi="Times New Roman" w:cs="Times New Roman"/>
          <w:color w:val="333333"/>
          <w:sz w:val="28"/>
          <w:szCs w:val="28"/>
          <w:rtl w:val="0"/>
        </w:rPr>
        <w:t xml:space="preserve"> Rotational Latency is the time taken by the desired sector of disk to rotate into a position so that it can access the read/write heads. So the disk scheduling algorithm that gives minimum rotational latency is better.</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b/>
          <w:color w:val="333333"/>
          <w:sz w:val="28"/>
          <w:szCs w:val="28"/>
          <w:u w:val="single"/>
          <w:rtl w:val="0"/>
        </w:rPr>
        <w:t>Transfer Time:</w:t>
      </w:r>
      <w:r>
        <w:rPr>
          <w:rFonts w:hint="default" w:ascii="Times New Roman" w:hAnsi="Times New Roman" w:cs="Times New Roman"/>
          <w:color w:val="333333"/>
          <w:sz w:val="28"/>
          <w:szCs w:val="28"/>
          <w:rtl w:val="0"/>
        </w:rPr>
        <w:t xml:space="preserve"> Transfer time is the time to transfer the data. It depends on the rotating speed of the disk and number of bytes to be transferred.</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b/>
          <w:color w:val="333333"/>
          <w:sz w:val="28"/>
          <w:szCs w:val="28"/>
          <w:u w:val="single"/>
          <w:rtl w:val="0"/>
        </w:rPr>
        <w:t>Disk Access Time:</w:t>
      </w:r>
      <w:r>
        <w:rPr>
          <w:rFonts w:hint="default" w:ascii="Times New Roman" w:hAnsi="Times New Roman" w:cs="Times New Roman"/>
          <w:color w:val="333333"/>
          <w:sz w:val="28"/>
          <w:szCs w:val="28"/>
          <w:rtl w:val="0"/>
        </w:rPr>
        <w:t xml:space="preserve"> Disk Access Time = Seek Time + Rotational Latency +      Transfer Time</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b/>
          <w:color w:val="333333"/>
          <w:sz w:val="28"/>
          <w:szCs w:val="28"/>
          <w:u w:val="single"/>
          <w:rtl w:val="0"/>
        </w:rPr>
        <w:t>Disk Response Time:</w:t>
      </w:r>
      <w:r>
        <w:rPr>
          <w:rFonts w:hint="default" w:ascii="Times New Roman" w:hAnsi="Times New Roman" w:cs="Times New Roman"/>
          <w:color w:val="333333"/>
          <w:sz w:val="28"/>
          <w:szCs w:val="28"/>
          <w:rtl w:val="0"/>
        </w:rPr>
        <w:t xml:space="preserve"> Response Time is the average of time spent by a request waiting to perform its I/O operation. Average Response time is the response time of the all requests. Variance Response Time is measure of how individual request are serviced with respect to average response time. So the disk scheduling algorithm that gives minimum variance response time is better.</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The following are the disk scheduling algorithms which we will be implementing:</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60" w:after="160" w:line="264" w:lineRule="auto"/>
        <w:ind w:left="0" w:leftChars="0" w:firstLine="0" w:firstLineChars="0"/>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First Come First Serve (FCFS):</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FCFS is the simplest of all the Disk Scheduling Algorithms. In FCFS, the requests are addressed in the order they arrive in the disk queue.Let us understand this with the help of an example.</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i/>
          <w:color w:val="333333"/>
          <w:sz w:val="28"/>
          <w:szCs w:val="28"/>
          <w:u w:val="single"/>
        </w:rPr>
      </w:pPr>
      <w:r>
        <w:rPr>
          <w:rFonts w:hint="default" w:ascii="Times New Roman" w:hAnsi="Times New Roman" w:cs="Times New Roman"/>
          <w:i/>
          <w:color w:val="333333"/>
          <w:sz w:val="28"/>
          <w:szCs w:val="28"/>
          <w:u w:val="single"/>
          <w:rtl w:val="0"/>
        </w:rPr>
        <w:t>Example:</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Suppose the order of request is- (82,170,43,140,24,16,190)</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And current position of Read/Write head is : 50</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jc w:val="center"/>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drawing>
          <wp:inline distT="114300" distB="114300" distL="114300" distR="114300">
            <wp:extent cx="4277995" cy="266255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24"/>
                    <a:srcRect t="4478"/>
                    <a:stretch>
                      <a:fillRect/>
                    </a:stretch>
                  </pic:blipFill>
                  <pic:spPr>
                    <a:xfrm>
                      <a:off x="0" y="0"/>
                      <a:ext cx="4278627" cy="266270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So, total seek time:</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=(82-50)+(170-82)+(170-43)+(140-43)+(140-24)+(24-16)+(190-16)</w:t>
      </w:r>
    </w:p>
    <w:p>
      <w:pPr>
        <w:pBdr>
          <w:top w:val="none" w:color="auto" w:sz="0" w:space="0"/>
          <w:left w:val="none" w:color="auto" w:sz="0" w:space="0"/>
          <w:bottom w:val="none" w:color="auto" w:sz="0" w:space="0"/>
          <w:right w:val="none" w:color="auto" w:sz="0" w:space="0"/>
          <w:between w:val="none" w:color="auto" w:sz="0" w:space="0"/>
        </w:pBdr>
        <w:shd w:val="clear" w:fill="FFFFFF"/>
        <w:spacing w:after="160"/>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=642</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60" w:after="160" w:line="264" w:lineRule="auto"/>
        <w:ind w:left="0" w:leftChars="0" w:firstLine="0" w:firstLineChars="0"/>
        <w:rPr>
          <w:rFonts w:hint="default" w:ascii="Times New Roman" w:hAnsi="Times New Roman" w:cs="Times New Roman"/>
          <w:color w:val="333333"/>
          <w:sz w:val="28"/>
          <w:szCs w:val="28"/>
          <w:u w:val="single"/>
        </w:rPr>
      </w:pPr>
      <w:r>
        <w:rPr>
          <w:rFonts w:hint="default" w:ascii="Times New Roman" w:hAnsi="Times New Roman" w:cs="Times New Roman"/>
          <w:color w:val="333333"/>
          <w:sz w:val="28"/>
          <w:szCs w:val="28"/>
          <w:u w:val="single"/>
          <w:rtl w:val="0"/>
        </w:rPr>
        <w:t>SCAN: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elevator algorithm. As a result, the requests at the midrange are serviced more and those arriving behind the disk arm will have to wait.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i/>
          <w:color w:val="333333"/>
          <w:sz w:val="28"/>
          <w:szCs w:val="28"/>
          <w:u w:val="single"/>
        </w:rPr>
      </w:pPr>
      <w:r>
        <w:rPr>
          <w:rFonts w:hint="default" w:ascii="Times New Roman" w:hAnsi="Times New Roman" w:cs="Times New Roman"/>
          <w:i/>
          <w:color w:val="333333"/>
          <w:sz w:val="28"/>
          <w:szCs w:val="28"/>
          <w:u w:val="single"/>
          <w:rtl w:val="0"/>
        </w:rPr>
        <w:t>Example: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Suppose the requests to be addressed are- 82,170,43,140,24,16,190. And the Read/Write arm is at 50, and it is also given that the disk arm should move “towards the larger value”.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jc w:val="center"/>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drawing>
          <wp:inline distT="114300" distB="114300" distL="114300" distR="114300">
            <wp:extent cx="4316095" cy="217043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21" name="image2.png"/>
                    <pic:cNvPicPr preferRelativeResize="0"/>
                  </pic:nvPicPr>
                  <pic:blipFill>
                    <a:blip r:embed="rId25"/>
                    <a:srcRect/>
                    <a:stretch>
                      <a:fillRect/>
                    </a:stretch>
                  </pic:blipFill>
                  <pic:spPr>
                    <a:xfrm>
                      <a:off x="0" y="0"/>
                      <a:ext cx="4316250" cy="2171048"/>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Therefore, the seek time is calculated as: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=(199-50)+(199-16)</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333333"/>
          <w:sz w:val="28"/>
          <w:szCs w:val="28"/>
        </w:rPr>
      </w:pPr>
      <w:r>
        <w:rPr>
          <w:rFonts w:hint="default" w:ascii="Times New Roman" w:hAnsi="Times New Roman" w:cs="Times New Roman"/>
          <w:color w:val="333333"/>
          <w:sz w:val="28"/>
          <w:szCs w:val="28"/>
          <w:rtl w:val="0"/>
        </w:rPr>
        <w:t>=332</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cs="Times New Roman"/>
          <w:color w:val="333333"/>
          <w:sz w:val="28"/>
          <w:szCs w:val="28"/>
        </w:rPr>
      </w:pPr>
    </w:p>
    <w:p>
      <w:pPr>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Merriweather" w:cs="Times New Roman"/>
          <w:sz w:val="28"/>
          <w:szCs w:val="28"/>
          <w:u w:val="single"/>
          <w:rtl w:val="0"/>
        </w:rPr>
        <w:t>Algorithms</w:t>
      </w:r>
      <w:r>
        <w:rPr>
          <w:rFonts w:hint="default" w:ascii="Times New Roman" w:hAnsi="Times New Roman" w:cs="Times New Roman"/>
          <w:sz w:val="28"/>
          <w:szCs w:val="28"/>
          <w:u w:val="single"/>
          <w:rtl w:val="0"/>
        </w:rPr>
        <w:t>:</w:t>
      </w:r>
      <w:r>
        <w:rPr>
          <w:rFonts w:hint="default" w:ascii="Times New Roman" w:hAnsi="Times New Roman" w:eastAsia="Barlow" w:cs="Times New Roman"/>
          <w:sz w:val="28"/>
          <w:szCs w:val="28"/>
          <w:u w:val="singl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numPr>
          <w:ilvl w:val="0"/>
          <w:numId w:val="34"/>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First Come First Serve (FCFS):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Let Request array represents an array storing indexes of tracks that have been requested in ascending order of their time of arrival. ‘head’ is the position of disk head.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Let us one by one take the tracks in default order and calculate the absolute distance of the track from the head.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3- Increment the total seek count with this distance.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4- Currently serviced track position now becomes the new head position.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5- Go to step 2 until all tracks in request array have not been serviced.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numPr>
          <w:ilvl w:val="0"/>
          <w:numId w:val="34"/>
        </w:num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r>
        <w:rPr>
          <w:rFonts w:hint="default" w:ascii="Times New Roman" w:hAnsi="Times New Roman" w:eastAsia="Comfortaa" w:cs="Times New Roman"/>
          <w:b/>
          <w:color w:val="40424E"/>
          <w:sz w:val="28"/>
          <w:szCs w:val="28"/>
          <w:u w:val="single"/>
          <w:rtl w:val="0"/>
        </w:rPr>
        <w:t>SCAN: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1- Let Request array represents an array storing indexes of tracks that have been requested in ascending order of their time of arrival. ‘head’ is the position of disk head.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2- Let direction represents whether the head is moving towards left or right.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3- In the direction in which head is moving service all tracks one by one.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4- Calculate the absolute distance of the track from the head.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5- Increment the total seek count with this distance.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6- Currently serviced track position now becomes the new head position.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7- Go to step 3 until we reach at one of the ends of the disk.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8- If we reach at the end of the disk reverse the direction and go to step 2 until all tracks in request array have not been serviced.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Implementation: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A) First Come First Serve (FCFS):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#include &lt;bits/stdc++.h&gt;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using namespace std;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int size = 8;</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void FCFS(int arr[], int head)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int seek_count =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int distance, cur_track;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for (int i = 0; i &lt; size; i++)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cur_track = arr[i];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distance = abs(cur_track - head);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seek_count += distance;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head = cur_track;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cout &lt;&lt; "Total number of seek operations =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&lt;&lt; seek_count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cout &lt;&lt; "Seek Sequence is"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for (int i = 0; i &lt; size; i++)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cout &lt;&lt; arr[i]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int arr[size] = { 176, 79, 34, 60, 92, 11, 41, 114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int head = 50;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FCFS(arr, head);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ab/>
      </w:r>
      <w:r>
        <w:rPr>
          <w:rFonts w:hint="default" w:ascii="Times New Roman" w:hAnsi="Times New Roman" w:eastAsia="Calibri" w:cs="Times New Roman"/>
          <w:sz w:val="28"/>
          <w:szCs w:val="28"/>
          <w:highlight w:val="white"/>
          <w:rtl w:val="0"/>
        </w:rPr>
        <w:t>return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r>
        <w:rPr>
          <w:rFonts w:hint="default" w:ascii="Times New Roman" w:hAnsi="Times New Roman" w:eastAsia="Calibri" w:cs="Times New Roman"/>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 SCAN: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#include &lt;bits/stdc++.h&gt;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using namespace std;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int size = 8;</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int disk_size = 200;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void SCAN(int arr[], int head, string direction)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int seek_count =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int distance, cur_track;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vector&lt;int&gt; left, right;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vector&lt;int&gt; seek_sequence;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if (direction == "left")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left.push_back(0);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else if (direction == "right")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right.push_back(disk_size - 1);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for (int i = 0; i &lt; size; i++)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if (arr[i] &lt; head)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left.push_back(arr[i]);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if (arr[i] &gt; head)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right.push_back(arr[i]);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std::sort(left.begin(), left.end());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std::sort(right.begin(), right.end());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int run = 2;</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while (run--)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if (direction == "left")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for (int i = left.size() - 1; i &gt;= 0; i--)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cur_track = left[i];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seek_sequence.push_back(cur_track);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distance = abs(cur_track - head);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seek_count += distance;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head = cur_track;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direction = "right";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else if (direction == "right")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for (int i = 0; i &lt; right.size(); i++)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cur_track = right[i];</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seek_sequence.push_back(cur_track);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distance = abs(cur_track - head);</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seek_count += distance;</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head = cur_track;</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direction = "left";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cout &lt;&lt; "Total number of seek operations =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&lt;&lt; seek_count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cout &lt;&lt; "Seek Sequence is"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for (int i = 0; i &lt; seek_sequence.size(); i++)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cout &lt;&lt; seek_sequence[i] &lt;&lt; endl;</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int arr[size] = { 176, 79, 34, 60, 92, 11, 41, 114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int head = 50;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string direction = "left";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SCAN(arr, head, direction);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ab/>
      </w:r>
      <w:r>
        <w:rPr>
          <w:rFonts w:hint="default" w:ascii="Times New Roman" w:hAnsi="Times New Roman" w:eastAsia="Calibri" w:cs="Times New Roman"/>
          <w:color w:val="40424E"/>
          <w:sz w:val="28"/>
          <w:szCs w:val="28"/>
          <w:rtl w:val="0"/>
        </w:rPr>
        <w:t>return 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shd w:val="clear" w:fill="FFFFFF"/>
        <w:ind w:left="0" w:leftChars="0" w:firstLine="0" w:firstLineChars="0"/>
        <w:rPr>
          <w:rFonts w:hint="default" w:ascii="Times New Roman" w:hAnsi="Times New Roman" w:eastAsia="Merriweather" w:cs="Times New Roman"/>
          <w:color w:val="273239"/>
          <w:sz w:val="32"/>
          <w:szCs w:val="32"/>
          <w:u w:val="single"/>
        </w:rPr>
      </w:pPr>
      <w:r>
        <w:rPr>
          <w:rFonts w:hint="default" w:ascii="Times New Roman" w:hAnsi="Times New Roman" w:eastAsia="Merriweather" w:cs="Times New Roman"/>
          <w:color w:val="273239"/>
          <w:sz w:val="32"/>
          <w:szCs w:val="32"/>
          <w:u w:val="single"/>
          <w:rtl w:val="0"/>
        </w:rPr>
        <w:t>Output: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A) First Come First Serve (FCFS):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b/>
          <w:color w:val="40424E"/>
          <w:sz w:val="28"/>
          <w:szCs w:val="28"/>
        </w:rPr>
      </w:pPr>
      <w:r>
        <w:rPr>
          <w:rFonts w:hint="default" w:ascii="Times New Roman" w:hAnsi="Times New Roman" w:eastAsia="Calibri" w:cs="Times New Roman"/>
          <w:b/>
          <w:color w:val="40424E"/>
          <w:sz w:val="28"/>
          <w:szCs w:val="28"/>
          <w:rtl w:val="0"/>
        </w:rPr>
        <w:t xml:space="preserve">Input: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Request sequence = {176, 79, 34, 60, 92, 11, 41, 114}</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Initial head position = 50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b/>
          <w:color w:val="40424E"/>
          <w:sz w:val="28"/>
          <w:szCs w:val="28"/>
        </w:rPr>
      </w:pPr>
      <w:r>
        <w:rPr>
          <w:rFonts w:hint="default" w:ascii="Times New Roman" w:hAnsi="Times New Roman" w:eastAsia="Calibri" w:cs="Times New Roman"/>
          <w:b/>
          <w:color w:val="40424E"/>
          <w:sz w:val="28"/>
          <w:szCs w:val="28"/>
          <w:rtl w:val="0"/>
        </w:rPr>
        <w:t>Output: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The total seek count is calculated as:</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(176-50)+(176-79)+(79-34)+(60-34)+(92-60)+(92-11)+(41-11)+(114-41)</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510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Pr>
        <w:drawing>
          <wp:inline distT="114300" distB="114300" distL="114300" distR="114300">
            <wp:extent cx="5016500" cy="2307590"/>
            <wp:effectExtent l="0" t="0" r="12700" b="8890"/>
            <wp:docPr id="22" name="image3.png"/>
            <wp:cNvGraphicFramePr/>
            <a:graphic xmlns:a="http://schemas.openxmlformats.org/drawingml/2006/main">
              <a:graphicData uri="http://schemas.openxmlformats.org/drawingml/2006/picture">
                <pic:pic xmlns:pic="http://schemas.openxmlformats.org/drawingml/2006/picture">
                  <pic:nvPicPr>
                    <pic:cNvPr id="22" name="image3.png"/>
                    <pic:cNvPicPr preferRelativeResize="0"/>
                  </pic:nvPicPr>
                  <pic:blipFill>
                    <a:blip r:embed="rId26"/>
                    <a:srcRect t="8394" r="24916"/>
                    <a:stretch>
                      <a:fillRect/>
                    </a:stretch>
                  </pic:blipFill>
                  <pic:spPr>
                    <a:xfrm>
                      <a:off x="0" y="0"/>
                      <a:ext cx="5016565" cy="230759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omfortaa" w:cs="Times New Roman"/>
          <w:b/>
          <w:color w:val="40424E"/>
          <w:sz w:val="28"/>
          <w:szCs w:val="28"/>
          <w:u w:val="single"/>
          <w:rtl w:val="0"/>
        </w:rPr>
        <w:t>B) SCAN:</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b/>
          <w:color w:val="40424E"/>
          <w:sz w:val="28"/>
          <w:szCs w:val="28"/>
        </w:rPr>
      </w:pPr>
      <w:r>
        <w:rPr>
          <w:rFonts w:hint="default" w:ascii="Times New Roman" w:hAnsi="Times New Roman" w:eastAsia="Calibri" w:cs="Times New Roman"/>
          <w:b/>
          <w:color w:val="40424E"/>
          <w:sz w:val="28"/>
          <w:szCs w:val="28"/>
          <w:rtl w:val="0"/>
        </w:rPr>
        <w:t xml:space="preserve">Input: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Request sequence = {176, 79, 34, 60, 92, 11, 41, 114}</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Initial head position = 50</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Direction = left (We are moving from right to left)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b/>
          <w:color w:val="40424E"/>
          <w:sz w:val="28"/>
          <w:szCs w:val="28"/>
        </w:rPr>
      </w:pPr>
      <w:r>
        <w:rPr>
          <w:rFonts w:hint="default" w:ascii="Times New Roman" w:hAnsi="Times New Roman" w:eastAsia="Calibri" w:cs="Times New Roman"/>
          <w:b/>
          <w:color w:val="40424E"/>
          <w:sz w:val="28"/>
          <w:szCs w:val="28"/>
          <w:rtl w:val="0"/>
        </w:rPr>
        <w:t>Output:</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xml:space="preserve">The total seek count is calculated as: </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(50-41)+(41-34)+(34-11)+(11-0)+(60-0)+(79-60)+(92-79)+(114-92)+(176-114)</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Pr>
      </w:pPr>
      <w:r>
        <w:rPr>
          <w:rFonts w:hint="default" w:ascii="Times New Roman" w:hAnsi="Times New Roman" w:eastAsia="Calibri" w:cs="Times New Roman"/>
          <w:color w:val="40424E"/>
          <w:sz w:val="28"/>
          <w:szCs w:val="28"/>
          <w:rtl w:val="0"/>
        </w:rPr>
        <w:t>= 226</w:t>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alibri" w:cs="Times New Roman"/>
          <w:color w:val="40424E"/>
          <w:sz w:val="28"/>
          <w:szCs w:val="28"/>
          <w:rtl w:val="0"/>
        </w:rPr>
      </w:pPr>
      <w:r>
        <w:rPr>
          <w:rFonts w:hint="default" w:ascii="Times New Roman" w:hAnsi="Times New Roman" w:eastAsia="Calibri" w:cs="Times New Roman"/>
          <w:color w:val="40424E"/>
          <w:sz w:val="28"/>
          <w:szCs w:val="28"/>
          <w:rtl w:val="0"/>
        </w:rPr>
        <w:tab/>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r>
        <w:rPr>
          <w:rFonts w:hint="default" w:ascii="Times New Roman" w:hAnsi="Times New Roman" w:eastAsia="Calibri" w:cs="Times New Roman"/>
          <w:color w:val="40424E"/>
          <w:sz w:val="28"/>
          <w:szCs w:val="28"/>
        </w:rPr>
        <w:drawing>
          <wp:inline distT="114300" distB="114300" distL="114300" distR="114300">
            <wp:extent cx="4743450" cy="2462530"/>
            <wp:effectExtent l="0" t="0" r="11430" b="6350"/>
            <wp:docPr id="23" name="image4.png"/>
            <wp:cNvGraphicFramePr/>
            <a:graphic xmlns:a="http://schemas.openxmlformats.org/drawingml/2006/main">
              <a:graphicData uri="http://schemas.openxmlformats.org/drawingml/2006/picture">
                <pic:pic xmlns:pic="http://schemas.openxmlformats.org/drawingml/2006/picture">
                  <pic:nvPicPr>
                    <pic:cNvPr id="23" name="image4.png"/>
                    <pic:cNvPicPr preferRelativeResize="0"/>
                  </pic:nvPicPr>
                  <pic:blipFill>
                    <a:blip r:embed="rId27"/>
                    <a:srcRect t="7336" r="17275"/>
                    <a:stretch>
                      <a:fillRect/>
                    </a:stretch>
                  </pic:blipFill>
                  <pic:spPr>
                    <a:xfrm>
                      <a:off x="0" y="0"/>
                      <a:ext cx="4743450" cy="246253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leftChars="0" w:firstLine="0" w:firstLineChars="0"/>
        <w:rPr>
          <w:rFonts w:hint="default" w:ascii="Times New Roman" w:hAnsi="Times New Roman" w:eastAsia="Comfortaa" w:cs="Times New Roman"/>
          <w:b/>
          <w:color w:val="40424E"/>
          <w:sz w:val="28"/>
          <w:szCs w:val="28"/>
          <w:u w:val="single"/>
        </w:rPr>
      </w:pPr>
    </w:p>
    <w:p>
      <w:pPr>
        <w:shd w:val="clear" w:fill="FFFFFF"/>
        <w:ind w:left="0" w:leftChars="0" w:firstLine="0" w:firstLineChars="0"/>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shd w:val="clear" w:fill="FFFFFF"/>
        <w:ind w:left="0" w:leftChars="0" w:firstLine="0" w:firstLineChars="0"/>
        <w:rPr>
          <w:rFonts w:hint="default" w:ascii="Times New Roman" w:hAnsi="Times New Roman" w:eastAsia="Merriweather" w:cs="Times New Roman"/>
          <w:color w:val="273239"/>
          <w:sz w:val="28"/>
          <w:szCs w:val="28"/>
          <w:u w:val="single"/>
        </w:rPr>
      </w:pPr>
    </w:p>
    <w:p>
      <w:pPr>
        <w:shd w:val="clear" w:fill="FFFFFF"/>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In FCFS algorithm every request gets a fair chance and there is no indefinite postponement. However, it does not try to optimize seek time. Also, FCFS may not provide the best possible service. FCFS being a nonpreemptive scheduling algorithm, the short processes which are at the back of the queue have to wait for the long process at the front to finish. The throughput of FCFS is not very efficient.</w:t>
      </w:r>
    </w:p>
    <w:p>
      <w:pPr>
        <w:shd w:val="clear" w:fill="FFFFFF"/>
        <w:ind w:left="0" w:leftChars="0" w:firstLine="0" w:firstLineChars="0"/>
        <w:rPr>
          <w:rFonts w:hint="default" w:ascii="Times New Roman" w:hAnsi="Times New Roman" w:cs="Times New Roman"/>
          <w:sz w:val="28"/>
          <w:szCs w:val="28"/>
        </w:rPr>
      </w:pPr>
    </w:p>
    <w:p>
      <w:pPr>
        <w:shd w:val="clear" w:fill="FFFFFF"/>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SCAN algorithm is simple and easy to understand. SCAN algorithm have no starvation. This algorithm is better than FCFS Scheduling algorithm. However, it is more complex algorithm to implement. This algorithm is not fair because it cause long waiting time for the cylinders just visited by the head.It causes the head to move till the end of the disk in this way the requests arriving ahead of the arm position would get immediate service but some other requests that arrive behind the arm position will have to wait for the request to complete.</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Barlow">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837FAF1F"/>
    <w:multiLevelType w:val="singleLevel"/>
    <w:tmpl w:val="837FAF1F"/>
    <w:lvl w:ilvl="0" w:tentative="0">
      <w:start w:val="1"/>
      <w:numFmt w:val="upperLetter"/>
      <w:suff w:val="space"/>
      <w:lvlText w:val="%1)"/>
      <w:lvlJc w:val="left"/>
    </w:lvl>
  </w:abstractNum>
  <w:abstractNum w:abstractNumId="2">
    <w:nsid w:val="8461FADE"/>
    <w:multiLevelType w:val="multilevel"/>
    <w:tmpl w:val="8461FAD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9C8AC8EF"/>
    <w:multiLevelType w:val="multilevel"/>
    <w:tmpl w:val="9C8AC8EF"/>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B0F1ACD9"/>
    <w:multiLevelType w:val="multilevel"/>
    <w:tmpl w:val="B0F1ACD9"/>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B8CEF35B"/>
    <w:multiLevelType w:val="multilevel"/>
    <w:tmpl w:val="B8CEF35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D7D140E4"/>
    <w:multiLevelType w:val="multilevel"/>
    <w:tmpl w:val="D7D140E4"/>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D7F9FE59"/>
    <w:multiLevelType w:val="multilevel"/>
    <w:tmpl w:val="D7F9FE59"/>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DCBA6B53"/>
    <w:multiLevelType w:val="multilevel"/>
    <w:tmpl w:val="DCBA6B5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E113099B"/>
    <w:multiLevelType w:val="singleLevel"/>
    <w:tmpl w:val="E113099B"/>
    <w:lvl w:ilvl="0" w:tentative="0">
      <w:start w:val="5"/>
      <w:numFmt w:val="decimal"/>
      <w:suff w:val="space"/>
      <w:lvlText w:val="%1-"/>
      <w:lvlJc w:val="left"/>
    </w:lvl>
  </w:abstractNum>
  <w:abstractNum w:abstractNumId="1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5">
    <w:nsid w:val="0709FD3E"/>
    <w:multiLevelType w:val="multilevel"/>
    <w:tmpl w:val="0709FD3E"/>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6">
    <w:nsid w:val="0CEF100B"/>
    <w:multiLevelType w:val="multilevel"/>
    <w:tmpl w:val="0CEF100B"/>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7">
    <w:nsid w:val="0E640482"/>
    <w:multiLevelType w:val="multilevel"/>
    <w:tmpl w:val="0E640482"/>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8">
    <w:nsid w:val="1C257C7B"/>
    <w:multiLevelType w:val="multilevel"/>
    <w:tmpl w:val="1C257C7B"/>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9">
    <w:nsid w:val="23B93AC8"/>
    <w:multiLevelType w:val="singleLevel"/>
    <w:tmpl w:val="23B93A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43FCF68"/>
    <w:multiLevelType w:val="multilevel"/>
    <w:tmpl w:val="243FCF6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1">
    <w:nsid w:val="2D0A04EE"/>
    <w:multiLevelType w:val="singleLevel"/>
    <w:tmpl w:val="2D0A04EE"/>
    <w:lvl w:ilvl="0" w:tentative="0">
      <w:start w:val="1"/>
      <w:numFmt w:val="upperLetter"/>
      <w:suff w:val="space"/>
      <w:lvlText w:val="%1)"/>
      <w:lvlJc w:val="left"/>
    </w:lvl>
  </w:abstractNum>
  <w:abstractNum w:abstractNumId="22">
    <w:nsid w:val="322D85CA"/>
    <w:multiLevelType w:val="multilevel"/>
    <w:tmpl w:val="322D85CA"/>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23">
    <w:nsid w:val="32A7AF2D"/>
    <w:multiLevelType w:val="multilevel"/>
    <w:tmpl w:val="32A7AF2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4">
    <w:nsid w:val="3B2831F1"/>
    <w:multiLevelType w:val="singleLevel"/>
    <w:tmpl w:val="3B2831F1"/>
    <w:lvl w:ilvl="0" w:tentative="0">
      <w:start w:val="1"/>
      <w:numFmt w:val="decimal"/>
      <w:lvlText w:val="%1."/>
      <w:lvlJc w:val="left"/>
      <w:pPr>
        <w:tabs>
          <w:tab w:val="left" w:pos="312"/>
        </w:tabs>
        <w:ind w:left="720" w:leftChars="0" w:firstLine="0" w:firstLineChars="0"/>
      </w:pPr>
    </w:lvl>
  </w:abstractNum>
  <w:abstractNum w:abstractNumId="25">
    <w:nsid w:val="46A08BB8"/>
    <w:multiLevelType w:val="multilevel"/>
    <w:tmpl w:val="46A08BB8"/>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6">
    <w:nsid w:val="4C1BAE26"/>
    <w:multiLevelType w:val="multilevel"/>
    <w:tmpl w:val="4C1BAE26"/>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7">
    <w:nsid w:val="4C3D7A74"/>
    <w:multiLevelType w:val="multilevel"/>
    <w:tmpl w:val="4C3D7A74"/>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8">
    <w:nsid w:val="4D94DA66"/>
    <w:multiLevelType w:val="multilevel"/>
    <w:tmpl w:val="4D94DA6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9">
    <w:nsid w:val="58765686"/>
    <w:multiLevelType w:val="multilevel"/>
    <w:tmpl w:val="5876568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0">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1">
    <w:nsid w:val="60382F6E"/>
    <w:multiLevelType w:val="multilevel"/>
    <w:tmpl w:val="60382F6E"/>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2">
    <w:nsid w:val="65CD0074"/>
    <w:multiLevelType w:val="multilevel"/>
    <w:tmpl w:val="65CD007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33">
    <w:nsid w:val="7DEC2089"/>
    <w:multiLevelType w:val="multilevel"/>
    <w:tmpl w:val="7DEC208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24"/>
  </w:num>
  <w:num w:numId="2">
    <w:abstractNumId w:val="19"/>
  </w:num>
  <w:num w:numId="3">
    <w:abstractNumId w:val="1"/>
  </w:num>
  <w:num w:numId="4">
    <w:abstractNumId w:val="11"/>
  </w:num>
  <w:num w:numId="5">
    <w:abstractNumId w:val="10"/>
  </w:num>
  <w:num w:numId="6">
    <w:abstractNumId w:val="3"/>
  </w:num>
  <w:num w:numId="7">
    <w:abstractNumId w:val="26"/>
  </w:num>
  <w:num w:numId="8">
    <w:abstractNumId w:val="31"/>
  </w:num>
  <w:num w:numId="9">
    <w:abstractNumId w:val="12"/>
  </w:num>
  <w:num w:numId="10">
    <w:abstractNumId w:val="17"/>
  </w:num>
  <w:num w:numId="11">
    <w:abstractNumId w:val="25"/>
  </w:num>
  <w:num w:numId="12">
    <w:abstractNumId w:val="4"/>
  </w:num>
  <w:num w:numId="13">
    <w:abstractNumId w:val="2"/>
  </w:num>
  <w:num w:numId="14">
    <w:abstractNumId w:val="29"/>
  </w:num>
  <w:num w:numId="15">
    <w:abstractNumId w:val="33"/>
  </w:num>
  <w:num w:numId="16">
    <w:abstractNumId w:val="0"/>
  </w:num>
  <w:num w:numId="17">
    <w:abstractNumId w:val="20"/>
  </w:num>
  <w:num w:numId="18">
    <w:abstractNumId w:val="28"/>
  </w:num>
  <w:num w:numId="19">
    <w:abstractNumId w:val="13"/>
  </w:num>
  <w:num w:numId="20">
    <w:abstractNumId w:val="8"/>
  </w:num>
  <w:num w:numId="21">
    <w:abstractNumId w:val="30"/>
  </w:num>
  <w:num w:numId="22">
    <w:abstractNumId w:val="7"/>
  </w:num>
  <w:num w:numId="23">
    <w:abstractNumId w:val="5"/>
  </w:num>
  <w:num w:numId="24">
    <w:abstractNumId w:val="14"/>
  </w:num>
  <w:num w:numId="25">
    <w:abstractNumId w:val="6"/>
  </w:num>
  <w:num w:numId="26">
    <w:abstractNumId w:val="27"/>
  </w:num>
  <w:num w:numId="27">
    <w:abstractNumId w:val="22"/>
  </w:num>
  <w:num w:numId="28">
    <w:abstractNumId w:val="32"/>
  </w:num>
  <w:num w:numId="29">
    <w:abstractNumId w:val="15"/>
  </w:num>
  <w:num w:numId="30">
    <w:abstractNumId w:val="16"/>
  </w:num>
  <w:num w:numId="31">
    <w:abstractNumId w:val="9"/>
  </w:num>
  <w:num w:numId="32">
    <w:abstractNumId w:val="21"/>
  </w:num>
  <w:num w:numId="33">
    <w:abstractNumId w:val="23"/>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C394A"/>
    <w:rsid w:val="02693EED"/>
    <w:rsid w:val="125A5955"/>
    <w:rsid w:val="4A6107CC"/>
    <w:rsid w:val="4B0D4669"/>
    <w:rsid w:val="5ABC3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320" w:after="80"/>
    </w:pPr>
    <w:rPr>
      <w:color w:val="434343"/>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2021-05-23T08:52:00Z</dcterms:created>
  <dc:creator>ritik singh</dc:creator>
  <cp:lastModifiedBy>ritik singh</cp:lastModifiedBy>
  <dcterms:modified xsi:type="dcterms:W3CDTF">2021-05-24T15:30:26Z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